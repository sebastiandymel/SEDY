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AEA2E" w14:textId="77777777" w:rsidR="00576E2C" w:rsidRDefault="00000000">
      <w:pPr>
        <w:pStyle w:val="Heading1"/>
      </w:pPr>
      <w:r>
        <w:t>ExpressFit specific ViewModels: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576E2C" w14:paraId="7966EE3A" w14:textId="77777777">
        <w:tc>
          <w:tcPr>
            <w:tcW w:w="4320" w:type="dxa"/>
          </w:tcPr>
          <w:p w14:paraId="1F66B1B7" w14:textId="77777777" w:rsidR="00576E2C" w:rsidRDefault="00000000">
            <w:pPr>
              <w:jc w:val="center"/>
            </w:pPr>
            <w:r>
              <w:rPr>
                <w:color w:val="000000"/>
                <w:sz w:val="20"/>
              </w:rPr>
              <w:t>2023-10-25-output.txt</w:t>
            </w:r>
          </w:p>
        </w:tc>
        <w:tc>
          <w:tcPr>
            <w:tcW w:w="4320" w:type="dxa"/>
          </w:tcPr>
          <w:p w14:paraId="41BC8C80" w14:textId="77777777" w:rsidR="00576E2C" w:rsidRDefault="00000000">
            <w:pPr>
              <w:jc w:val="center"/>
            </w:pPr>
            <w:r>
              <w:rPr>
                <w:color w:val="000000"/>
                <w:sz w:val="20"/>
              </w:rPr>
              <w:t>2022-08-29-output.txt</w:t>
            </w:r>
          </w:p>
        </w:tc>
      </w:tr>
      <w:tr w:rsidR="00576E2C" w14:paraId="12A7C3E2" w14:textId="77777777">
        <w:tc>
          <w:tcPr>
            <w:tcW w:w="4320" w:type="dxa"/>
          </w:tcPr>
          <w:p w14:paraId="7CCE1E34" w14:textId="77777777" w:rsidR="00576E2C" w:rsidRDefault="00576E2C"/>
        </w:tc>
        <w:tc>
          <w:tcPr>
            <w:tcW w:w="4320" w:type="dxa"/>
          </w:tcPr>
          <w:p w14:paraId="0A69A9E7" w14:textId="77777777" w:rsidR="00576E2C" w:rsidRDefault="00576E2C"/>
        </w:tc>
      </w:tr>
      <w:tr w:rsidR="00576E2C" w14:paraId="1CDA1813" w14:textId="77777777">
        <w:tc>
          <w:tcPr>
            <w:tcW w:w="4320" w:type="dxa"/>
          </w:tcPr>
          <w:p w14:paraId="49127B16" w14:textId="77777777" w:rsidR="00576E2C" w:rsidRDefault="00000000">
            <w:r>
              <w:rPr>
                <w:color w:val="000000"/>
                <w:sz w:val="20"/>
              </w:rPr>
              <w:t>GeneralControlsEFViewModel.cs</w:t>
            </w:r>
          </w:p>
        </w:tc>
        <w:tc>
          <w:tcPr>
            <w:tcW w:w="4320" w:type="dxa"/>
          </w:tcPr>
          <w:p w14:paraId="6508C77E" w14:textId="77777777" w:rsidR="00576E2C" w:rsidRDefault="00000000">
            <w:r>
              <w:rPr>
                <w:color w:val="000000"/>
                <w:sz w:val="20"/>
              </w:rPr>
              <w:t>GeneralControlsEFViewModel.cs</w:t>
            </w:r>
          </w:p>
        </w:tc>
      </w:tr>
      <w:tr w:rsidR="00576E2C" w14:paraId="0B760411" w14:textId="77777777">
        <w:tc>
          <w:tcPr>
            <w:tcW w:w="4320" w:type="dxa"/>
          </w:tcPr>
          <w:p w14:paraId="75DA4892" w14:textId="77777777" w:rsidR="00576E2C" w:rsidRDefault="00000000">
            <w:r>
              <w:rPr>
                <w:color w:val="000000"/>
                <w:sz w:val="20"/>
              </w:rPr>
              <w:t>TinnitusControlsEFViewModel.cs</w:t>
            </w:r>
          </w:p>
        </w:tc>
        <w:tc>
          <w:tcPr>
            <w:tcW w:w="4320" w:type="dxa"/>
          </w:tcPr>
          <w:p w14:paraId="521F07AB" w14:textId="77777777" w:rsidR="00576E2C" w:rsidRDefault="00000000">
            <w:r>
              <w:rPr>
                <w:color w:val="000000"/>
                <w:sz w:val="20"/>
              </w:rPr>
              <w:t>TinnitusControlsEFViewModel.cs</w:t>
            </w:r>
          </w:p>
        </w:tc>
      </w:tr>
      <w:tr w:rsidR="00576E2C" w14:paraId="3A89C1F9" w14:textId="77777777">
        <w:tc>
          <w:tcPr>
            <w:tcW w:w="4320" w:type="dxa"/>
          </w:tcPr>
          <w:p w14:paraId="4986A497" w14:textId="77777777" w:rsidR="00576E2C" w:rsidRDefault="00000000">
            <w:r>
              <w:rPr>
                <w:color w:val="000000"/>
                <w:sz w:val="20"/>
              </w:rPr>
              <w:t>OrganizerEFViewModel.cs</w:t>
            </w:r>
          </w:p>
        </w:tc>
        <w:tc>
          <w:tcPr>
            <w:tcW w:w="4320" w:type="dxa"/>
          </w:tcPr>
          <w:p w14:paraId="4D651955" w14:textId="77777777" w:rsidR="00576E2C" w:rsidRDefault="00000000">
            <w:r>
              <w:rPr>
                <w:color w:val="000000"/>
                <w:sz w:val="20"/>
              </w:rPr>
              <w:t>OrganizerEFViewModel.cs</w:t>
            </w:r>
          </w:p>
        </w:tc>
      </w:tr>
      <w:tr w:rsidR="00576E2C" w14:paraId="0536626B" w14:textId="77777777">
        <w:tc>
          <w:tcPr>
            <w:tcW w:w="4320" w:type="dxa"/>
          </w:tcPr>
          <w:p w14:paraId="51E33D1B" w14:textId="77777777" w:rsidR="00576E2C" w:rsidRDefault="00000000">
            <w:r>
              <w:rPr>
                <w:color w:val="000000"/>
                <w:sz w:val="20"/>
              </w:rPr>
              <w:t>TaskPaneEFViewModel.cs</w:t>
            </w:r>
          </w:p>
        </w:tc>
        <w:tc>
          <w:tcPr>
            <w:tcW w:w="4320" w:type="dxa"/>
          </w:tcPr>
          <w:p w14:paraId="15AC11DF" w14:textId="77777777" w:rsidR="00576E2C" w:rsidRDefault="00000000">
            <w:r>
              <w:rPr>
                <w:color w:val="000000"/>
                <w:sz w:val="20"/>
              </w:rPr>
              <w:t>TaskPaneEFViewModel.cs</w:t>
            </w:r>
          </w:p>
        </w:tc>
      </w:tr>
      <w:tr w:rsidR="00576E2C" w14:paraId="60753B16" w14:textId="77777777">
        <w:tc>
          <w:tcPr>
            <w:tcW w:w="4320" w:type="dxa"/>
          </w:tcPr>
          <w:p w14:paraId="126A6483" w14:textId="77777777" w:rsidR="00576E2C" w:rsidRDefault="00000000">
            <w:r w:rsidRPr="00BC39D6">
              <w:rPr>
                <w:color w:val="FF0000"/>
                <w:sz w:val="20"/>
              </w:rPr>
              <w:t>AdaptiveFeaturesNextEFViewModel.cs</w:t>
            </w:r>
          </w:p>
        </w:tc>
        <w:tc>
          <w:tcPr>
            <w:tcW w:w="4320" w:type="dxa"/>
          </w:tcPr>
          <w:p w14:paraId="169EAD90" w14:textId="77777777" w:rsidR="00576E2C" w:rsidRDefault="00576E2C"/>
        </w:tc>
      </w:tr>
    </w:tbl>
    <w:p w14:paraId="0C68A9AA" w14:textId="77777777" w:rsidR="00576E2C" w:rsidRDefault="00000000">
      <w:r>
        <w:br w:type="page"/>
      </w:r>
    </w:p>
    <w:p w14:paraId="26419D1A" w14:textId="77777777" w:rsidR="00576E2C" w:rsidRDefault="00000000">
      <w:pPr>
        <w:pStyle w:val="Heading1"/>
      </w:pPr>
      <w:r>
        <w:lastRenderedPageBreak/>
        <w:t>ExpressFit specific Views: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576E2C" w14:paraId="0561642D" w14:textId="77777777">
        <w:tc>
          <w:tcPr>
            <w:tcW w:w="4320" w:type="dxa"/>
          </w:tcPr>
          <w:p w14:paraId="3E34A6B8" w14:textId="77777777" w:rsidR="00576E2C" w:rsidRDefault="00000000">
            <w:pPr>
              <w:jc w:val="center"/>
            </w:pPr>
            <w:r>
              <w:rPr>
                <w:color w:val="000000"/>
                <w:sz w:val="20"/>
              </w:rPr>
              <w:t>2023-10-25-output.txt</w:t>
            </w:r>
          </w:p>
        </w:tc>
        <w:tc>
          <w:tcPr>
            <w:tcW w:w="4320" w:type="dxa"/>
          </w:tcPr>
          <w:p w14:paraId="04ECA422" w14:textId="77777777" w:rsidR="00576E2C" w:rsidRDefault="00000000">
            <w:pPr>
              <w:jc w:val="center"/>
            </w:pPr>
            <w:r>
              <w:rPr>
                <w:color w:val="000000"/>
                <w:sz w:val="20"/>
              </w:rPr>
              <w:t>2022-08-29-output.txt</w:t>
            </w:r>
          </w:p>
        </w:tc>
      </w:tr>
      <w:tr w:rsidR="00576E2C" w14:paraId="2EF7E681" w14:textId="77777777">
        <w:tc>
          <w:tcPr>
            <w:tcW w:w="4320" w:type="dxa"/>
          </w:tcPr>
          <w:p w14:paraId="044CD231" w14:textId="77777777" w:rsidR="00576E2C" w:rsidRDefault="00576E2C"/>
        </w:tc>
        <w:tc>
          <w:tcPr>
            <w:tcW w:w="4320" w:type="dxa"/>
          </w:tcPr>
          <w:p w14:paraId="12284BFD" w14:textId="77777777" w:rsidR="00576E2C" w:rsidRDefault="00576E2C"/>
        </w:tc>
      </w:tr>
      <w:tr w:rsidR="00576E2C" w14:paraId="6C092CE8" w14:textId="77777777">
        <w:tc>
          <w:tcPr>
            <w:tcW w:w="4320" w:type="dxa"/>
          </w:tcPr>
          <w:p w14:paraId="7752A22D" w14:textId="77777777" w:rsidR="00576E2C" w:rsidRDefault="00000000">
            <w:r>
              <w:rPr>
                <w:color w:val="000000"/>
                <w:sz w:val="20"/>
              </w:rPr>
              <w:t>AutoFitStepAidedAutomaticEFView.xaml</w:t>
            </w:r>
          </w:p>
        </w:tc>
        <w:tc>
          <w:tcPr>
            <w:tcW w:w="4320" w:type="dxa"/>
          </w:tcPr>
          <w:p w14:paraId="382484D8" w14:textId="77777777" w:rsidR="00576E2C" w:rsidRDefault="00000000">
            <w:r>
              <w:rPr>
                <w:color w:val="000000"/>
                <w:sz w:val="20"/>
              </w:rPr>
              <w:t>AutoFitStepAidedAutomaticEFView.xaml</w:t>
            </w:r>
          </w:p>
        </w:tc>
      </w:tr>
      <w:tr w:rsidR="00576E2C" w14:paraId="707E1281" w14:textId="77777777">
        <w:tc>
          <w:tcPr>
            <w:tcW w:w="4320" w:type="dxa"/>
          </w:tcPr>
          <w:p w14:paraId="370CA356" w14:textId="77777777" w:rsidR="00576E2C" w:rsidRDefault="00000000">
            <w:r>
              <w:rPr>
                <w:color w:val="000000"/>
                <w:sz w:val="20"/>
              </w:rPr>
              <w:t>AudiometricAudiogramEFView.xaml</w:t>
            </w:r>
          </w:p>
        </w:tc>
        <w:tc>
          <w:tcPr>
            <w:tcW w:w="4320" w:type="dxa"/>
          </w:tcPr>
          <w:p w14:paraId="7AE2F92C" w14:textId="77777777" w:rsidR="00576E2C" w:rsidRDefault="00000000">
            <w:r>
              <w:rPr>
                <w:color w:val="000000"/>
                <w:sz w:val="20"/>
              </w:rPr>
              <w:t>AudiometricAudiogramEFView.xaml</w:t>
            </w:r>
          </w:p>
        </w:tc>
      </w:tr>
      <w:tr w:rsidR="00576E2C" w14:paraId="683AEF95" w14:textId="77777777">
        <w:tc>
          <w:tcPr>
            <w:tcW w:w="4320" w:type="dxa"/>
          </w:tcPr>
          <w:p w14:paraId="2F98D314" w14:textId="77777777" w:rsidR="00576E2C" w:rsidRDefault="00000000">
            <w:r>
              <w:rPr>
                <w:color w:val="000000"/>
                <w:sz w:val="20"/>
              </w:rPr>
              <w:t>DataLoggingEFView.xaml</w:t>
            </w:r>
          </w:p>
        </w:tc>
        <w:tc>
          <w:tcPr>
            <w:tcW w:w="4320" w:type="dxa"/>
          </w:tcPr>
          <w:p w14:paraId="14E6759E" w14:textId="77777777" w:rsidR="00576E2C" w:rsidRDefault="00000000">
            <w:r>
              <w:rPr>
                <w:color w:val="000000"/>
                <w:sz w:val="20"/>
              </w:rPr>
              <w:t>DataLoggingEFView.xaml</w:t>
            </w:r>
          </w:p>
        </w:tc>
      </w:tr>
      <w:tr w:rsidR="00576E2C" w14:paraId="66F7FA14" w14:textId="77777777">
        <w:tc>
          <w:tcPr>
            <w:tcW w:w="4320" w:type="dxa"/>
          </w:tcPr>
          <w:p w14:paraId="38062862" w14:textId="77777777" w:rsidR="00576E2C" w:rsidRDefault="00000000">
            <w:r>
              <w:rPr>
                <w:color w:val="000000"/>
                <w:sz w:val="20"/>
              </w:rPr>
              <w:t>AccessoryTuningTVBoxEFView.xaml</w:t>
            </w:r>
          </w:p>
        </w:tc>
        <w:tc>
          <w:tcPr>
            <w:tcW w:w="4320" w:type="dxa"/>
          </w:tcPr>
          <w:p w14:paraId="5F47F7BD" w14:textId="77777777" w:rsidR="00576E2C" w:rsidRDefault="00000000">
            <w:r>
              <w:rPr>
                <w:color w:val="000000"/>
                <w:sz w:val="20"/>
              </w:rPr>
              <w:t>AccessoryTuningTVBoxEFView.xaml</w:t>
            </w:r>
          </w:p>
        </w:tc>
      </w:tr>
      <w:tr w:rsidR="00576E2C" w14:paraId="064E7364" w14:textId="77777777">
        <w:tc>
          <w:tcPr>
            <w:tcW w:w="4320" w:type="dxa"/>
          </w:tcPr>
          <w:p w14:paraId="5241CB19" w14:textId="77777777" w:rsidR="00576E2C" w:rsidRDefault="00000000">
            <w:r>
              <w:rPr>
                <w:color w:val="000000"/>
                <w:sz w:val="20"/>
              </w:rPr>
              <w:t>ChannelFreeEFView.xaml</w:t>
            </w:r>
          </w:p>
        </w:tc>
        <w:tc>
          <w:tcPr>
            <w:tcW w:w="4320" w:type="dxa"/>
          </w:tcPr>
          <w:p w14:paraId="41196542" w14:textId="77777777" w:rsidR="00576E2C" w:rsidRDefault="00000000">
            <w:r>
              <w:rPr>
                <w:color w:val="000000"/>
                <w:sz w:val="20"/>
              </w:rPr>
              <w:t>ChannelFreeEFView.xaml</w:t>
            </w:r>
          </w:p>
        </w:tc>
      </w:tr>
      <w:tr w:rsidR="00576E2C" w14:paraId="27BACA0D" w14:textId="77777777">
        <w:tc>
          <w:tcPr>
            <w:tcW w:w="4320" w:type="dxa"/>
          </w:tcPr>
          <w:p w14:paraId="0AAD71B6" w14:textId="77777777" w:rsidR="00576E2C" w:rsidRDefault="00000000">
            <w:r>
              <w:rPr>
                <w:color w:val="000000"/>
                <w:sz w:val="20"/>
              </w:rPr>
              <w:t>SoundPreferenceEFView.xaml</w:t>
            </w:r>
          </w:p>
        </w:tc>
        <w:tc>
          <w:tcPr>
            <w:tcW w:w="4320" w:type="dxa"/>
          </w:tcPr>
          <w:p w14:paraId="3AF0174D" w14:textId="77777777" w:rsidR="00576E2C" w:rsidRDefault="00000000">
            <w:r>
              <w:rPr>
                <w:color w:val="000000"/>
                <w:sz w:val="20"/>
              </w:rPr>
              <w:t>SoundPreferenceEFView.xaml</w:t>
            </w:r>
          </w:p>
        </w:tc>
      </w:tr>
      <w:tr w:rsidR="00576E2C" w14:paraId="760C7413" w14:textId="77777777">
        <w:tc>
          <w:tcPr>
            <w:tcW w:w="4320" w:type="dxa"/>
          </w:tcPr>
          <w:p w14:paraId="43E62FD6" w14:textId="77777777" w:rsidR="00576E2C" w:rsidRDefault="00000000">
            <w:r>
              <w:rPr>
                <w:color w:val="000000"/>
                <w:sz w:val="20"/>
              </w:rPr>
              <w:t>ReugEFView.xaml</w:t>
            </w:r>
          </w:p>
        </w:tc>
        <w:tc>
          <w:tcPr>
            <w:tcW w:w="4320" w:type="dxa"/>
          </w:tcPr>
          <w:p w14:paraId="70C5F9C8" w14:textId="77777777" w:rsidR="00576E2C" w:rsidRDefault="00000000">
            <w:r>
              <w:rPr>
                <w:color w:val="000000"/>
                <w:sz w:val="20"/>
              </w:rPr>
              <w:t>ReugEFView.xaml</w:t>
            </w:r>
          </w:p>
        </w:tc>
      </w:tr>
      <w:tr w:rsidR="00576E2C" w14:paraId="24E0F561" w14:textId="77777777">
        <w:tc>
          <w:tcPr>
            <w:tcW w:w="4320" w:type="dxa"/>
          </w:tcPr>
          <w:p w14:paraId="56CDF802" w14:textId="77777777" w:rsidR="00576E2C" w:rsidRDefault="00000000">
            <w:r>
              <w:rPr>
                <w:color w:val="000000"/>
                <w:sz w:val="20"/>
              </w:rPr>
              <w:t>AccessoryTuningAutoPhoneEFView.xaml</w:t>
            </w:r>
          </w:p>
        </w:tc>
        <w:tc>
          <w:tcPr>
            <w:tcW w:w="4320" w:type="dxa"/>
          </w:tcPr>
          <w:p w14:paraId="36B04F5A" w14:textId="77777777" w:rsidR="00576E2C" w:rsidRDefault="00000000">
            <w:r>
              <w:rPr>
                <w:color w:val="000000"/>
                <w:sz w:val="20"/>
              </w:rPr>
              <w:t>AccessoryTuningAutoPhoneEFView.xaml</w:t>
            </w:r>
          </w:p>
        </w:tc>
      </w:tr>
      <w:tr w:rsidR="00576E2C" w14:paraId="2EC02CBC" w14:textId="77777777">
        <w:tc>
          <w:tcPr>
            <w:tcW w:w="4320" w:type="dxa"/>
          </w:tcPr>
          <w:p w14:paraId="6532613A" w14:textId="77777777" w:rsidR="00576E2C" w:rsidRDefault="00000000">
            <w:r>
              <w:rPr>
                <w:color w:val="000000"/>
                <w:sz w:val="20"/>
              </w:rPr>
              <w:t>AutoFitStepUnaidedEFView.xaml</w:t>
            </w:r>
          </w:p>
        </w:tc>
        <w:tc>
          <w:tcPr>
            <w:tcW w:w="4320" w:type="dxa"/>
          </w:tcPr>
          <w:p w14:paraId="58C8E9DA" w14:textId="77777777" w:rsidR="00576E2C" w:rsidRDefault="00000000">
            <w:r>
              <w:rPr>
                <w:color w:val="000000"/>
                <w:sz w:val="20"/>
              </w:rPr>
              <w:t>AutoFitStepUnaidedEFView.xaml</w:t>
            </w:r>
          </w:p>
        </w:tc>
      </w:tr>
      <w:tr w:rsidR="00576E2C" w14:paraId="68EB5D13" w14:textId="77777777">
        <w:tc>
          <w:tcPr>
            <w:tcW w:w="4320" w:type="dxa"/>
          </w:tcPr>
          <w:p w14:paraId="1D80E84A" w14:textId="77777777" w:rsidR="00576E2C" w:rsidRDefault="00000000">
            <w:r>
              <w:rPr>
                <w:color w:val="000000"/>
                <w:sz w:val="20"/>
              </w:rPr>
              <w:t>AccessoryTuningDaiFmEFView.xaml</w:t>
            </w:r>
          </w:p>
        </w:tc>
        <w:tc>
          <w:tcPr>
            <w:tcW w:w="4320" w:type="dxa"/>
          </w:tcPr>
          <w:p w14:paraId="755C1700" w14:textId="77777777" w:rsidR="00576E2C" w:rsidRDefault="00000000">
            <w:r>
              <w:rPr>
                <w:color w:val="000000"/>
                <w:sz w:val="20"/>
              </w:rPr>
              <w:t>AccessoryTuningDaiFmEFView.xaml</w:t>
            </w:r>
          </w:p>
        </w:tc>
      </w:tr>
      <w:tr w:rsidR="00576E2C" w14:paraId="305678B0" w14:textId="77777777">
        <w:tc>
          <w:tcPr>
            <w:tcW w:w="4320" w:type="dxa"/>
          </w:tcPr>
          <w:p w14:paraId="285E8855" w14:textId="77777777" w:rsidR="00576E2C" w:rsidRDefault="00000000">
            <w:r>
              <w:rPr>
                <w:color w:val="000000"/>
                <w:sz w:val="20"/>
              </w:rPr>
              <w:t>TestBoxMeasurementEFView.xaml</w:t>
            </w:r>
          </w:p>
        </w:tc>
        <w:tc>
          <w:tcPr>
            <w:tcW w:w="4320" w:type="dxa"/>
          </w:tcPr>
          <w:p w14:paraId="4DA0E3F8" w14:textId="77777777" w:rsidR="00576E2C" w:rsidRDefault="00000000">
            <w:r>
              <w:rPr>
                <w:color w:val="000000"/>
                <w:sz w:val="20"/>
              </w:rPr>
              <w:t>TestBoxMeasurementEFView.xaml</w:t>
            </w:r>
          </w:p>
        </w:tc>
      </w:tr>
      <w:tr w:rsidR="00576E2C" w14:paraId="7BF3F42F" w14:textId="77777777">
        <w:tc>
          <w:tcPr>
            <w:tcW w:w="4320" w:type="dxa"/>
          </w:tcPr>
          <w:p w14:paraId="0060B861" w14:textId="77777777" w:rsidR="00576E2C" w:rsidRDefault="00000000">
            <w:r>
              <w:rPr>
                <w:color w:val="000000"/>
                <w:sz w:val="20"/>
              </w:rPr>
              <w:t>AutoFitStepAidedManualEFView.xaml</w:t>
            </w:r>
          </w:p>
        </w:tc>
        <w:tc>
          <w:tcPr>
            <w:tcW w:w="4320" w:type="dxa"/>
          </w:tcPr>
          <w:p w14:paraId="198E1CCF" w14:textId="77777777" w:rsidR="00576E2C" w:rsidRDefault="00000000">
            <w:r>
              <w:rPr>
                <w:color w:val="000000"/>
                <w:sz w:val="20"/>
              </w:rPr>
              <w:t>AutoFitStepAidedManualEFView.xaml</w:t>
            </w:r>
          </w:p>
        </w:tc>
      </w:tr>
      <w:tr w:rsidR="00576E2C" w14:paraId="27223D75" w14:textId="77777777">
        <w:tc>
          <w:tcPr>
            <w:tcW w:w="4320" w:type="dxa"/>
          </w:tcPr>
          <w:p w14:paraId="58EBA61E" w14:textId="77777777" w:rsidR="00576E2C" w:rsidRDefault="00000000">
            <w:r>
              <w:rPr>
                <w:color w:val="000000"/>
                <w:sz w:val="20"/>
              </w:rPr>
              <w:t>ReplacementHistoryEFView.xaml</w:t>
            </w:r>
          </w:p>
        </w:tc>
        <w:tc>
          <w:tcPr>
            <w:tcW w:w="4320" w:type="dxa"/>
          </w:tcPr>
          <w:p w14:paraId="6350A04B" w14:textId="77777777" w:rsidR="00576E2C" w:rsidRDefault="00000000">
            <w:r>
              <w:rPr>
                <w:color w:val="000000"/>
                <w:sz w:val="20"/>
              </w:rPr>
              <w:t>ReplacementHistoryEFView.xaml</w:t>
            </w:r>
          </w:p>
        </w:tc>
      </w:tr>
      <w:tr w:rsidR="00576E2C" w14:paraId="5C5A2043" w14:textId="77777777">
        <w:tc>
          <w:tcPr>
            <w:tcW w:w="4320" w:type="dxa"/>
          </w:tcPr>
          <w:p w14:paraId="679C6DAB" w14:textId="77777777" w:rsidR="00576E2C" w:rsidRDefault="00000000">
            <w:r>
              <w:rPr>
                <w:color w:val="000000"/>
                <w:sz w:val="20"/>
              </w:rPr>
              <w:t>TransferSettingsSummaryEFView.xaml</w:t>
            </w:r>
          </w:p>
        </w:tc>
        <w:tc>
          <w:tcPr>
            <w:tcW w:w="4320" w:type="dxa"/>
          </w:tcPr>
          <w:p w14:paraId="772833DA" w14:textId="77777777" w:rsidR="00576E2C" w:rsidRDefault="00000000">
            <w:r>
              <w:rPr>
                <w:color w:val="000000"/>
                <w:sz w:val="20"/>
              </w:rPr>
              <w:t>TransferSettingsSummaryEFView.xaml</w:t>
            </w:r>
          </w:p>
        </w:tc>
      </w:tr>
      <w:tr w:rsidR="00576E2C" w14:paraId="3D84806A" w14:textId="77777777">
        <w:tc>
          <w:tcPr>
            <w:tcW w:w="4320" w:type="dxa"/>
          </w:tcPr>
          <w:p w14:paraId="0894A41A" w14:textId="77777777" w:rsidR="00576E2C" w:rsidRDefault="00000000">
            <w:r>
              <w:rPr>
                <w:color w:val="000000"/>
                <w:sz w:val="20"/>
              </w:rPr>
              <w:t>AdaptiveFeaturesEFView.xaml</w:t>
            </w:r>
          </w:p>
        </w:tc>
        <w:tc>
          <w:tcPr>
            <w:tcW w:w="4320" w:type="dxa"/>
          </w:tcPr>
          <w:p w14:paraId="4968334A" w14:textId="77777777" w:rsidR="00576E2C" w:rsidRDefault="00000000">
            <w:r>
              <w:rPr>
                <w:color w:val="000000"/>
                <w:sz w:val="20"/>
              </w:rPr>
              <w:t>AdaptiveFeaturesEFView.xaml</w:t>
            </w:r>
          </w:p>
        </w:tc>
      </w:tr>
      <w:tr w:rsidR="00576E2C" w14:paraId="5F5B71BC" w14:textId="77777777">
        <w:tc>
          <w:tcPr>
            <w:tcW w:w="4320" w:type="dxa"/>
          </w:tcPr>
          <w:p w14:paraId="1F3F36E1" w14:textId="77777777" w:rsidR="00576E2C" w:rsidRDefault="00000000">
            <w:r>
              <w:rPr>
                <w:color w:val="000000"/>
                <w:sz w:val="20"/>
              </w:rPr>
              <w:t>AutoFitStepSetupEFView.xaml</w:t>
            </w:r>
          </w:p>
        </w:tc>
        <w:tc>
          <w:tcPr>
            <w:tcW w:w="4320" w:type="dxa"/>
          </w:tcPr>
          <w:p w14:paraId="57291D72" w14:textId="77777777" w:rsidR="00576E2C" w:rsidRDefault="00000000">
            <w:r>
              <w:rPr>
                <w:color w:val="000000"/>
                <w:sz w:val="20"/>
              </w:rPr>
              <w:t>AutoFitStepSetupEFView.xaml</w:t>
            </w:r>
          </w:p>
        </w:tc>
      </w:tr>
      <w:tr w:rsidR="00576E2C" w14:paraId="338D1B3B" w14:textId="77777777">
        <w:tc>
          <w:tcPr>
            <w:tcW w:w="4320" w:type="dxa"/>
          </w:tcPr>
          <w:p w14:paraId="52271289" w14:textId="77777777" w:rsidR="00576E2C" w:rsidRDefault="00000000">
            <w:r>
              <w:rPr>
                <w:color w:val="000000"/>
                <w:sz w:val="20"/>
              </w:rPr>
              <w:t>TransferSettingsInitialEFView.xaml</w:t>
            </w:r>
          </w:p>
        </w:tc>
        <w:tc>
          <w:tcPr>
            <w:tcW w:w="4320" w:type="dxa"/>
          </w:tcPr>
          <w:p w14:paraId="3FFEF86C" w14:textId="77777777" w:rsidR="00576E2C" w:rsidRDefault="00000000">
            <w:r>
              <w:rPr>
                <w:color w:val="000000"/>
                <w:sz w:val="20"/>
              </w:rPr>
              <w:t>TransferSettingsInitialEFView.xaml</w:t>
            </w:r>
          </w:p>
        </w:tc>
      </w:tr>
      <w:tr w:rsidR="00576E2C" w14:paraId="3F2E4928" w14:textId="77777777">
        <w:tc>
          <w:tcPr>
            <w:tcW w:w="4320" w:type="dxa"/>
          </w:tcPr>
          <w:p w14:paraId="475A71A9" w14:textId="77777777" w:rsidR="00576E2C" w:rsidRDefault="00000000">
            <w:r>
              <w:rPr>
                <w:color w:val="000000"/>
                <w:sz w:val="20"/>
              </w:rPr>
              <w:t>BatteryLevelEFView.xaml</w:t>
            </w:r>
          </w:p>
        </w:tc>
        <w:tc>
          <w:tcPr>
            <w:tcW w:w="4320" w:type="dxa"/>
          </w:tcPr>
          <w:p w14:paraId="73C74851" w14:textId="77777777" w:rsidR="00576E2C" w:rsidRDefault="00000000">
            <w:r>
              <w:rPr>
                <w:color w:val="000000"/>
                <w:sz w:val="20"/>
              </w:rPr>
              <w:t>BatteryLevelEFView.xaml</w:t>
            </w:r>
          </w:p>
        </w:tc>
      </w:tr>
      <w:tr w:rsidR="00576E2C" w14:paraId="0E93FAFD" w14:textId="77777777">
        <w:tc>
          <w:tcPr>
            <w:tcW w:w="4320" w:type="dxa"/>
          </w:tcPr>
          <w:p w14:paraId="6DB95593" w14:textId="77777777" w:rsidR="00576E2C" w:rsidRDefault="00000000">
            <w:r>
              <w:rPr>
                <w:color w:val="000000"/>
                <w:sz w:val="20"/>
              </w:rPr>
              <w:t>AudibleIndicatorsEFView.xaml</w:t>
            </w:r>
          </w:p>
        </w:tc>
        <w:tc>
          <w:tcPr>
            <w:tcW w:w="4320" w:type="dxa"/>
          </w:tcPr>
          <w:p w14:paraId="7A14E4A1" w14:textId="77777777" w:rsidR="00576E2C" w:rsidRDefault="00000000">
            <w:r>
              <w:rPr>
                <w:color w:val="000000"/>
                <w:sz w:val="20"/>
              </w:rPr>
              <w:t>AudibleIndicatorsEFView.xaml</w:t>
            </w:r>
          </w:p>
        </w:tc>
      </w:tr>
      <w:tr w:rsidR="00576E2C" w14:paraId="336F05FB" w14:textId="77777777">
        <w:tc>
          <w:tcPr>
            <w:tcW w:w="4320" w:type="dxa"/>
          </w:tcPr>
          <w:p w14:paraId="5E10712F" w14:textId="77777777" w:rsidR="00576E2C" w:rsidRDefault="00000000">
            <w:r>
              <w:rPr>
                <w:color w:val="000000"/>
                <w:sz w:val="20"/>
              </w:rPr>
              <w:t>BatteryHealthEFView.xaml</w:t>
            </w:r>
          </w:p>
        </w:tc>
        <w:tc>
          <w:tcPr>
            <w:tcW w:w="4320" w:type="dxa"/>
          </w:tcPr>
          <w:p w14:paraId="37D2F789" w14:textId="77777777" w:rsidR="00576E2C" w:rsidRDefault="00000000">
            <w:r>
              <w:rPr>
                <w:color w:val="000000"/>
                <w:sz w:val="20"/>
              </w:rPr>
              <w:t>BatteryHealthEFView.xaml</w:t>
            </w:r>
          </w:p>
        </w:tc>
      </w:tr>
      <w:tr w:rsidR="00576E2C" w14:paraId="26400D6A" w14:textId="77777777">
        <w:tc>
          <w:tcPr>
            <w:tcW w:w="4320" w:type="dxa"/>
          </w:tcPr>
          <w:p w14:paraId="45454566" w14:textId="77777777" w:rsidR="00576E2C" w:rsidRDefault="00000000">
            <w:r>
              <w:rPr>
                <w:color w:val="000000"/>
                <w:sz w:val="20"/>
              </w:rPr>
              <w:t>VerifitManualEFView.xaml</w:t>
            </w:r>
          </w:p>
        </w:tc>
        <w:tc>
          <w:tcPr>
            <w:tcW w:w="4320" w:type="dxa"/>
          </w:tcPr>
          <w:p w14:paraId="0D844462" w14:textId="77777777" w:rsidR="00576E2C" w:rsidRDefault="00000000">
            <w:r>
              <w:rPr>
                <w:color w:val="000000"/>
                <w:sz w:val="20"/>
              </w:rPr>
              <w:t>VerifitManualEFView.xaml</w:t>
            </w:r>
          </w:p>
        </w:tc>
      </w:tr>
      <w:tr w:rsidR="00576E2C" w14:paraId="737CE4D5" w14:textId="77777777">
        <w:tc>
          <w:tcPr>
            <w:tcW w:w="4320" w:type="dxa"/>
          </w:tcPr>
          <w:p w14:paraId="024F5CA0" w14:textId="77777777" w:rsidR="00576E2C" w:rsidRDefault="00000000">
            <w:r>
              <w:rPr>
                <w:color w:val="000000"/>
                <w:sz w:val="20"/>
              </w:rPr>
              <w:t>VerifitSetupEFView.xaml</w:t>
            </w:r>
          </w:p>
        </w:tc>
        <w:tc>
          <w:tcPr>
            <w:tcW w:w="4320" w:type="dxa"/>
          </w:tcPr>
          <w:p w14:paraId="39A113AF" w14:textId="77777777" w:rsidR="00576E2C" w:rsidRDefault="00000000">
            <w:r>
              <w:rPr>
                <w:color w:val="000000"/>
                <w:sz w:val="20"/>
              </w:rPr>
              <w:t>VerifitSetupEFView.xaml</w:t>
            </w:r>
          </w:p>
        </w:tc>
      </w:tr>
      <w:tr w:rsidR="00576E2C" w14:paraId="21389195" w14:textId="77777777">
        <w:tc>
          <w:tcPr>
            <w:tcW w:w="4320" w:type="dxa"/>
          </w:tcPr>
          <w:p w14:paraId="1963C26E" w14:textId="77777777" w:rsidR="00576E2C" w:rsidRDefault="00000000">
            <w:r>
              <w:rPr>
                <w:color w:val="000000"/>
                <w:sz w:val="20"/>
              </w:rPr>
              <w:t>GeneralControlsEFView.xaml</w:t>
            </w:r>
          </w:p>
        </w:tc>
        <w:tc>
          <w:tcPr>
            <w:tcW w:w="4320" w:type="dxa"/>
          </w:tcPr>
          <w:p w14:paraId="2326C3F7" w14:textId="77777777" w:rsidR="00576E2C" w:rsidRDefault="00000000">
            <w:r>
              <w:rPr>
                <w:color w:val="000000"/>
                <w:sz w:val="20"/>
              </w:rPr>
              <w:t>GeneralControlsEFView.xaml</w:t>
            </w:r>
          </w:p>
        </w:tc>
      </w:tr>
      <w:tr w:rsidR="00576E2C" w14:paraId="717A83C2" w14:textId="77777777">
        <w:tc>
          <w:tcPr>
            <w:tcW w:w="4320" w:type="dxa"/>
          </w:tcPr>
          <w:p w14:paraId="1235B31C" w14:textId="77777777" w:rsidR="00576E2C" w:rsidRDefault="00000000">
            <w:r>
              <w:rPr>
                <w:color w:val="000000"/>
                <w:sz w:val="20"/>
              </w:rPr>
              <w:t>AdaptationManagerEFView.xaml</w:t>
            </w:r>
          </w:p>
        </w:tc>
        <w:tc>
          <w:tcPr>
            <w:tcW w:w="4320" w:type="dxa"/>
          </w:tcPr>
          <w:p w14:paraId="3124F291" w14:textId="77777777" w:rsidR="00576E2C" w:rsidRDefault="00000000">
            <w:r>
              <w:rPr>
                <w:color w:val="000000"/>
                <w:sz w:val="20"/>
              </w:rPr>
              <w:t>AdaptationManagerEFView.xaml</w:t>
            </w:r>
          </w:p>
        </w:tc>
      </w:tr>
      <w:tr w:rsidR="00576E2C" w14:paraId="1E12C260" w14:textId="77777777">
        <w:tc>
          <w:tcPr>
            <w:tcW w:w="4320" w:type="dxa"/>
          </w:tcPr>
          <w:p w14:paraId="041D9693" w14:textId="77777777" w:rsidR="00576E2C" w:rsidRDefault="00000000">
            <w:r>
              <w:rPr>
                <w:color w:val="000000"/>
                <w:sz w:val="20"/>
              </w:rPr>
              <w:lastRenderedPageBreak/>
              <w:t>TinnitusMaxWearingEFView.xaml</w:t>
            </w:r>
          </w:p>
        </w:tc>
        <w:tc>
          <w:tcPr>
            <w:tcW w:w="4320" w:type="dxa"/>
          </w:tcPr>
          <w:p w14:paraId="7E264ADB" w14:textId="77777777" w:rsidR="00576E2C" w:rsidRDefault="00000000">
            <w:r>
              <w:rPr>
                <w:color w:val="000000"/>
                <w:sz w:val="20"/>
              </w:rPr>
              <w:t>TinnitusMaxWearingEFView.xaml</w:t>
            </w:r>
          </w:p>
        </w:tc>
      </w:tr>
      <w:tr w:rsidR="00576E2C" w14:paraId="366201BB" w14:textId="77777777">
        <w:tc>
          <w:tcPr>
            <w:tcW w:w="4320" w:type="dxa"/>
          </w:tcPr>
          <w:p w14:paraId="50B79871" w14:textId="77777777" w:rsidR="00576E2C" w:rsidRDefault="00000000">
            <w:r>
              <w:rPr>
                <w:color w:val="000000"/>
                <w:sz w:val="20"/>
              </w:rPr>
              <w:t>BatteryReplacementEFView.xaml</w:t>
            </w:r>
          </w:p>
        </w:tc>
        <w:tc>
          <w:tcPr>
            <w:tcW w:w="4320" w:type="dxa"/>
          </w:tcPr>
          <w:p w14:paraId="2E601067" w14:textId="77777777" w:rsidR="00576E2C" w:rsidRDefault="00000000">
            <w:r>
              <w:rPr>
                <w:color w:val="000000"/>
                <w:sz w:val="20"/>
              </w:rPr>
              <w:t>BatteryReplacementEFView.xaml</w:t>
            </w:r>
          </w:p>
        </w:tc>
      </w:tr>
      <w:tr w:rsidR="00576E2C" w14:paraId="679EEA38" w14:textId="77777777">
        <w:tc>
          <w:tcPr>
            <w:tcW w:w="4320" w:type="dxa"/>
          </w:tcPr>
          <w:p w14:paraId="68E93341" w14:textId="77777777" w:rsidR="00576E2C" w:rsidRDefault="00000000">
            <w:r>
              <w:rPr>
                <w:color w:val="000000"/>
                <w:sz w:val="20"/>
              </w:rPr>
              <w:t>VisualIndicatorsEFView.xaml</w:t>
            </w:r>
          </w:p>
        </w:tc>
        <w:tc>
          <w:tcPr>
            <w:tcW w:w="4320" w:type="dxa"/>
          </w:tcPr>
          <w:p w14:paraId="55603A06" w14:textId="77777777" w:rsidR="00576E2C" w:rsidRDefault="00000000">
            <w:r>
              <w:rPr>
                <w:color w:val="000000"/>
                <w:sz w:val="20"/>
              </w:rPr>
              <w:t>VisualIndicatorsEFView.xaml</w:t>
            </w:r>
          </w:p>
        </w:tc>
      </w:tr>
      <w:tr w:rsidR="00576E2C" w14:paraId="6FC36F30" w14:textId="77777777">
        <w:tc>
          <w:tcPr>
            <w:tcW w:w="4320" w:type="dxa"/>
          </w:tcPr>
          <w:p w14:paraId="568C51B7" w14:textId="77777777" w:rsidR="00576E2C" w:rsidRDefault="00000000">
            <w:r>
              <w:rPr>
                <w:color w:val="000000"/>
                <w:sz w:val="20"/>
              </w:rPr>
              <w:t>AmplificationEFView.xaml</w:t>
            </w:r>
          </w:p>
        </w:tc>
        <w:tc>
          <w:tcPr>
            <w:tcW w:w="4320" w:type="dxa"/>
          </w:tcPr>
          <w:p w14:paraId="6027BE7B" w14:textId="77777777" w:rsidR="00576E2C" w:rsidRDefault="00000000">
            <w:r>
              <w:rPr>
                <w:color w:val="000000"/>
                <w:sz w:val="20"/>
              </w:rPr>
              <w:t>AmplificationEFView.xaml</w:t>
            </w:r>
          </w:p>
        </w:tc>
      </w:tr>
      <w:tr w:rsidR="00576E2C" w14:paraId="38C6CC5E" w14:textId="77777777">
        <w:tc>
          <w:tcPr>
            <w:tcW w:w="4320" w:type="dxa"/>
          </w:tcPr>
          <w:p w14:paraId="378D83F7" w14:textId="77777777" w:rsidR="00576E2C" w:rsidRDefault="00000000">
            <w:r>
              <w:rPr>
                <w:color w:val="000000"/>
                <w:sz w:val="20"/>
              </w:rPr>
              <w:t>CrosEFView.xaml</w:t>
            </w:r>
          </w:p>
        </w:tc>
        <w:tc>
          <w:tcPr>
            <w:tcW w:w="4320" w:type="dxa"/>
          </w:tcPr>
          <w:p w14:paraId="4B0C7A90" w14:textId="77777777" w:rsidR="00576E2C" w:rsidRDefault="00000000">
            <w:r>
              <w:rPr>
                <w:color w:val="000000"/>
                <w:sz w:val="20"/>
              </w:rPr>
              <w:t>CrosEFView.xaml</w:t>
            </w:r>
          </w:p>
        </w:tc>
      </w:tr>
      <w:tr w:rsidR="00576E2C" w14:paraId="05E9856B" w14:textId="77777777">
        <w:tc>
          <w:tcPr>
            <w:tcW w:w="4320" w:type="dxa"/>
          </w:tcPr>
          <w:p w14:paraId="3D9AF4C3" w14:textId="77777777" w:rsidR="00576E2C" w:rsidRDefault="00000000">
            <w:r>
              <w:rPr>
                <w:color w:val="000000"/>
                <w:sz w:val="20"/>
              </w:rPr>
              <w:t>FrequencyCompositionEFView.xaml</w:t>
            </w:r>
          </w:p>
        </w:tc>
        <w:tc>
          <w:tcPr>
            <w:tcW w:w="4320" w:type="dxa"/>
          </w:tcPr>
          <w:p w14:paraId="7CACA2AB" w14:textId="77777777" w:rsidR="00576E2C" w:rsidRDefault="00000000">
            <w:r>
              <w:rPr>
                <w:color w:val="000000"/>
                <w:sz w:val="20"/>
              </w:rPr>
              <w:t>FrequencyCompositionEFView.xaml</w:t>
            </w:r>
          </w:p>
        </w:tc>
      </w:tr>
      <w:tr w:rsidR="00576E2C" w14:paraId="681B3F1F" w14:textId="77777777">
        <w:tc>
          <w:tcPr>
            <w:tcW w:w="4320" w:type="dxa"/>
          </w:tcPr>
          <w:p w14:paraId="6AB000C2" w14:textId="77777777" w:rsidR="00576E2C" w:rsidRDefault="00000000">
            <w:r>
              <w:rPr>
                <w:color w:val="000000"/>
                <w:sz w:val="20"/>
              </w:rPr>
              <w:t>TinnitusControlsEFView.xaml</w:t>
            </w:r>
          </w:p>
        </w:tc>
        <w:tc>
          <w:tcPr>
            <w:tcW w:w="4320" w:type="dxa"/>
          </w:tcPr>
          <w:p w14:paraId="7D19F6BA" w14:textId="77777777" w:rsidR="00576E2C" w:rsidRDefault="00000000">
            <w:r>
              <w:rPr>
                <w:color w:val="000000"/>
                <w:sz w:val="20"/>
              </w:rPr>
              <w:t>TinnitusControlsEFView.xaml</w:t>
            </w:r>
          </w:p>
        </w:tc>
      </w:tr>
      <w:tr w:rsidR="00576E2C" w14:paraId="02CE2E03" w14:textId="77777777">
        <w:tc>
          <w:tcPr>
            <w:tcW w:w="4320" w:type="dxa"/>
          </w:tcPr>
          <w:p w14:paraId="78516458" w14:textId="77777777" w:rsidR="00576E2C" w:rsidRDefault="00000000">
            <w:r>
              <w:rPr>
                <w:color w:val="000000"/>
                <w:sz w:val="20"/>
              </w:rPr>
              <w:t>VerifitAssistedProbeTubePlacementEFView.xaml</w:t>
            </w:r>
          </w:p>
        </w:tc>
        <w:tc>
          <w:tcPr>
            <w:tcW w:w="4320" w:type="dxa"/>
          </w:tcPr>
          <w:p w14:paraId="65838D3C" w14:textId="77777777" w:rsidR="00576E2C" w:rsidRDefault="00000000">
            <w:r>
              <w:rPr>
                <w:color w:val="000000"/>
                <w:sz w:val="20"/>
              </w:rPr>
              <w:t>VerifitAssistedProbeTubePlacementEFView.xaml</w:t>
            </w:r>
          </w:p>
        </w:tc>
      </w:tr>
      <w:tr w:rsidR="00576E2C" w14:paraId="4866CD45" w14:textId="77777777">
        <w:tc>
          <w:tcPr>
            <w:tcW w:w="4320" w:type="dxa"/>
          </w:tcPr>
          <w:p w14:paraId="3AC7DC31" w14:textId="77777777" w:rsidR="00576E2C" w:rsidRDefault="00000000">
            <w:r>
              <w:rPr>
                <w:color w:val="000000"/>
                <w:sz w:val="20"/>
              </w:rPr>
              <w:t>InstrumentSelectionEFView.xaml</w:t>
            </w:r>
          </w:p>
        </w:tc>
        <w:tc>
          <w:tcPr>
            <w:tcW w:w="4320" w:type="dxa"/>
          </w:tcPr>
          <w:p w14:paraId="20571900" w14:textId="77777777" w:rsidR="00576E2C" w:rsidRDefault="00000000">
            <w:r>
              <w:rPr>
                <w:color w:val="000000"/>
                <w:sz w:val="20"/>
              </w:rPr>
              <w:t>InstrumentSelectionEFView.xaml</w:t>
            </w:r>
          </w:p>
        </w:tc>
      </w:tr>
      <w:tr w:rsidR="00576E2C" w14:paraId="547082F6" w14:textId="77777777">
        <w:tc>
          <w:tcPr>
            <w:tcW w:w="4320" w:type="dxa"/>
          </w:tcPr>
          <w:p w14:paraId="2ADDB9B8" w14:textId="77777777" w:rsidR="00576E2C" w:rsidRDefault="00000000">
            <w:r>
              <w:rPr>
                <w:color w:val="000000"/>
                <w:sz w:val="20"/>
              </w:rPr>
              <w:t>ClientAudiogramEFView.xaml</w:t>
            </w:r>
          </w:p>
        </w:tc>
        <w:tc>
          <w:tcPr>
            <w:tcW w:w="4320" w:type="dxa"/>
          </w:tcPr>
          <w:p w14:paraId="172A7FAB" w14:textId="77777777" w:rsidR="00576E2C" w:rsidRDefault="00000000">
            <w:r>
              <w:rPr>
                <w:color w:val="000000"/>
                <w:sz w:val="20"/>
              </w:rPr>
              <w:t>ClientAudiogramEFView.xaml</w:t>
            </w:r>
          </w:p>
        </w:tc>
      </w:tr>
      <w:tr w:rsidR="00576E2C" w14:paraId="6551C631" w14:textId="77777777">
        <w:tc>
          <w:tcPr>
            <w:tcW w:w="4320" w:type="dxa"/>
          </w:tcPr>
          <w:p w14:paraId="7B5CE7E9" w14:textId="77777777" w:rsidR="00576E2C" w:rsidRDefault="00000000">
            <w:r>
              <w:rPr>
                <w:color w:val="000000"/>
                <w:sz w:val="20"/>
              </w:rPr>
              <w:t>OrganizerEFView.xaml</w:t>
            </w:r>
          </w:p>
        </w:tc>
        <w:tc>
          <w:tcPr>
            <w:tcW w:w="4320" w:type="dxa"/>
          </w:tcPr>
          <w:p w14:paraId="3639DFF7" w14:textId="77777777" w:rsidR="00576E2C" w:rsidRDefault="00000000">
            <w:r>
              <w:rPr>
                <w:color w:val="000000"/>
                <w:sz w:val="20"/>
              </w:rPr>
              <w:t>OrganizerEFView.xaml</w:t>
            </w:r>
          </w:p>
        </w:tc>
      </w:tr>
      <w:tr w:rsidR="00576E2C" w14:paraId="2FA06714" w14:textId="77777777">
        <w:tc>
          <w:tcPr>
            <w:tcW w:w="4320" w:type="dxa"/>
          </w:tcPr>
          <w:p w14:paraId="0D2D403D" w14:textId="77777777" w:rsidR="00576E2C" w:rsidRDefault="00000000">
            <w:r>
              <w:rPr>
                <w:color w:val="000000"/>
                <w:sz w:val="20"/>
              </w:rPr>
              <w:t>AutoFitEFView.xaml</w:t>
            </w:r>
          </w:p>
        </w:tc>
        <w:tc>
          <w:tcPr>
            <w:tcW w:w="4320" w:type="dxa"/>
          </w:tcPr>
          <w:p w14:paraId="1C060FFF" w14:textId="77777777" w:rsidR="00576E2C" w:rsidRDefault="00000000">
            <w:r>
              <w:rPr>
                <w:color w:val="000000"/>
                <w:sz w:val="20"/>
              </w:rPr>
              <w:t>AutoFitEFView.xaml</w:t>
            </w:r>
          </w:p>
        </w:tc>
      </w:tr>
      <w:tr w:rsidR="00576E2C" w14:paraId="5E9A6022" w14:textId="77777777">
        <w:tc>
          <w:tcPr>
            <w:tcW w:w="4320" w:type="dxa"/>
          </w:tcPr>
          <w:p w14:paraId="379F4202" w14:textId="77777777" w:rsidR="00576E2C" w:rsidRDefault="00000000">
            <w:r>
              <w:rPr>
                <w:color w:val="000000"/>
                <w:sz w:val="20"/>
              </w:rPr>
              <w:t>SaveAndExitEFView.xaml</w:t>
            </w:r>
          </w:p>
        </w:tc>
        <w:tc>
          <w:tcPr>
            <w:tcW w:w="4320" w:type="dxa"/>
          </w:tcPr>
          <w:p w14:paraId="73B41519" w14:textId="77777777" w:rsidR="00576E2C" w:rsidRDefault="00000000">
            <w:r>
              <w:rPr>
                <w:color w:val="000000"/>
                <w:sz w:val="20"/>
              </w:rPr>
              <w:t>SaveAndExitEFView.xaml</w:t>
            </w:r>
          </w:p>
        </w:tc>
      </w:tr>
      <w:tr w:rsidR="00576E2C" w14:paraId="7A42EE82" w14:textId="77777777">
        <w:tc>
          <w:tcPr>
            <w:tcW w:w="4320" w:type="dxa"/>
          </w:tcPr>
          <w:p w14:paraId="6366E286" w14:textId="77777777" w:rsidR="00576E2C" w:rsidRDefault="00000000">
            <w:r>
              <w:rPr>
                <w:color w:val="000000"/>
                <w:sz w:val="20"/>
              </w:rPr>
              <w:t>AdaptiveFeaturesNextEFView.xaml</w:t>
            </w:r>
          </w:p>
        </w:tc>
        <w:tc>
          <w:tcPr>
            <w:tcW w:w="4320" w:type="dxa"/>
          </w:tcPr>
          <w:p w14:paraId="7D0D1747" w14:textId="77777777" w:rsidR="00576E2C" w:rsidRDefault="00000000">
            <w:r>
              <w:rPr>
                <w:color w:val="000000"/>
                <w:sz w:val="20"/>
              </w:rPr>
              <w:t>AdaptiveFeaturesNextEFView.xaml</w:t>
            </w:r>
          </w:p>
        </w:tc>
      </w:tr>
      <w:tr w:rsidR="00576E2C" w14:paraId="4994CBCF" w14:textId="77777777">
        <w:tc>
          <w:tcPr>
            <w:tcW w:w="4320" w:type="dxa"/>
          </w:tcPr>
          <w:p w14:paraId="74C4EAD5" w14:textId="77777777" w:rsidR="00576E2C" w:rsidRDefault="00000000">
            <w:r>
              <w:rPr>
                <w:color w:val="000000"/>
                <w:sz w:val="20"/>
              </w:rPr>
              <w:t>ProgramAssignmentEFView.xaml</w:t>
            </w:r>
          </w:p>
        </w:tc>
        <w:tc>
          <w:tcPr>
            <w:tcW w:w="4320" w:type="dxa"/>
          </w:tcPr>
          <w:p w14:paraId="4171E617" w14:textId="77777777" w:rsidR="00576E2C" w:rsidRDefault="00000000">
            <w:r>
              <w:rPr>
                <w:color w:val="000000"/>
                <w:sz w:val="20"/>
              </w:rPr>
              <w:t>ProgramAssignmentEFView.xaml</w:t>
            </w:r>
          </w:p>
        </w:tc>
      </w:tr>
      <w:tr w:rsidR="00576E2C" w14:paraId="468667B8" w14:textId="77777777">
        <w:tc>
          <w:tcPr>
            <w:tcW w:w="4320" w:type="dxa"/>
          </w:tcPr>
          <w:p w14:paraId="6C5B9AAA" w14:textId="77777777" w:rsidR="00576E2C" w:rsidRDefault="00000000">
            <w:r>
              <w:rPr>
                <w:color w:val="000000"/>
                <w:sz w:val="20"/>
              </w:rPr>
              <w:t>RemSettingsEFView.xaml</w:t>
            </w:r>
          </w:p>
        </w:tc>
        <w:tc>
          <w:tcPr>
            <w:tcW w:w="4320" w:type="dxa"/>
          </w:tcPr>
          <w:p w14:paraId="11495D21" w14:textId="77777777" w:rsidR="00576E2C" w:rsidRDefault="00000000">
            <w:r>
              <w:rPr>
                <w:color w:val="000000"/>
                <w:sz w:val="20"/>
              </w:rPr>
              <w:t>RemSettingsEFView.xaml</w:t>
            </w:r>
          </w:p>
        </w:tc>
      </w:tr>
      <w:tr w:rsidR="00576E2C" w14:paraId="345B29AD" w14:textId="77777777">
        <w:tc>
          <w:tcPr>
            <w:tcW w:w="4320" w:type="dxa"/>
          </w:tcPr>
          <w:p w14:paraId="2D45E88B" w14:textId="77777777" w:rsidR="00576E2C" w:rsidRDefault="00000000">
            <w:r>
              <w:rPr>
                <w:color w:val="000000"/>
                <w:sz w:val="20"/>
              </w:rPr>
              <w:t>TinnitusEFView.xaml</w:t>
            </w:r>
          </w:p>
        </w:tc>
        <w:tc>
          <w:tcPr>
            <w:tcW w:w="4320" w:type="dxa"/>
          </w:tcPr>
          <w:p w14:paraId="6DF6E925" w14:textId="77777777" w:rsidR="00576E2C" w:rsidRDefault="00000000">
            <w:r>
              <w:rPr>
                <w:color w:val="000000"/>
                <w:sz w:val="20"/>
              </w:rPr>
              <w:t>TinnitusEFView.xaml</w:t>
            </w:r>
          </w:p>
        </w:tc>
      </w:tr>
      <w:tr w:rsidR="00576E2C" w14:paraId="17C8C7C0" w14:textId="77777777">
        <w:tc>
          <w:tcPr>
            <w:tcW w:w="4320" w:type="dxa"/>
          </w:tcPr>
          <w:p w14:paraId="285AA7CB" w14:textId="77777777" w:rsidR="00576E2C" w:rsidRDefault="00000000">
            <w:r>
              <w:rPr>
                <w:color w:val="000000"/>
                <w:sz w:val="20"/>
              </w:rPr>
              <w:t>AutoFitStepCalibrationEFView.xaml</w:t>
            </w:r>
          </w:p>
        </w:tc>
        <w:tc>
          <w:tcPr>
            <w:tcW w:w="4320" w:type="dxa"/>
          </w:tcPr>
          <w:p w14:paraId="38E3D756" w14:textId="77777777" w:rsidR="00576E2C" w:rsidRDefault="00000000">
            <w:r>
              <w:rPr>
                <w:color w:val="000000"/>
                <w:sz w:val="20"/>
              </w:rPr>
              <w:t>AutoFitStepCalibrationEFView.xaml</w:t>
            </w:r>
          </w:p>
        </w:tc>
      </w:tr>
      <w:tr w:rsidR="00576E2C" w14:paraId="7C3C8FCE" w14:textId="77777777">
        <w:tc>
          <w:tcPr>
            <w:tcW w:w="4320" w:type="dxa"/>
          </w:tcPr>
          <w:p w14:paraId="0CA3CB7F" w14:textId="77777777" w:rsidR="00576E2C" w:rsidRDefault="00000000">
            <w:r>
              <w:rPr>
                <w:color w:val="000000"/>
                <w:sz w:val="20"/>
              </w:rPr>
              <w:t>TaskPaneEFView.xaml</w:t>
            </w:r>
          </w:p>
        </w:tc>
        <w:tc>
          <w:tcPr>
            <w:tcW w:w="4320" w:type="dxa"/>
          </w:tcPr>
          <w:p w14:paraId="02C28A34" w14:textId="77777777" w:rsidR="00576E2C" w:rsidRDefault="00000000">
            <w:r>
              <w:rPr>
                <w:color w:val="000000"/>
                <w:sz w:val="20"/>
              </w:rPr>
              <w:t>TaskPaneEFView.xaml</w:t>
            </w:r>
          </w:p>
        </w:tc>
      </w:tr>
      <w:tr w:rsidR="00576E2C" w14:paraId="60B108EC" w14:textId="77777777">
        <w:tc>
          <w:tcPr>
            <w:tcW w:w="4320" w:type="dxa"/>
          </w:tcPr>
          <w:p w14:paraId="3A65C468" w14:textId="77777777" w:rsidR="00576E2C" w:rsidRDefault="00000000">
            <w:r>
              <w:rPr>
                <w:color w:val="000000"/>
                <w:sz w:val="20"/>
              </w:rPr>
              <w:t>AudioClipIndicatorsEFView.xaml</w:t>
            </w:r>
          </w:p>
        </w:tc>
        <w:tc>
          <w:tcPr>
            <w:tcW w:w="4320" w:type="dxa"/>
          </w:tcPr>
          <w:p w14:paraId="6D2C89D8" w14:textId="77777777" w:rsidR="00576E2C" w:rsidRDefault="00000000">
            <w:r>
              <w:rPr>
                <w:color w:val="000000"/>
                <w:sz w:val="20"/>
              </w:rPr>
              <w:t>AudioClipIndicatorsEFView.xaml</w:t>
            </w:r>
          </w:p>
        </w:tc>
      </w:tr>
      <w:tr w:rsidR="00576E2C" w14:paraId="5766495B" w14:textId="77777777">
        <w:tc>
          <w:tcPr>
            <w:tcW w:w="4320" w:type="dxa"/>
          </w:tcPr>
          <w:p w14:paraId="02B01D7B" w14:textId="77777777" w:rsidR="00576E2C" w:rsidRDefault="00000000">
            <w:r>
              <w:rPr>
                <w:color w:val="000000"/>
                <w:sz w:val="20"/>
              </w:rPr>
              <w:t>VerifitAutomaticEFView.xaml</w:t>
            </w:r>
          </w:p>
        </w:tc>
        <w:tc>
          <w:tcPr>
            <w:tcW w:w="4320" w:type="dxa"/>
          </w:tcPr>
          <w:p w14:paraId="39679FB2" w14:textId="77777777" w:rsidR="00576E2C" w:rsidRDefault="00000000">
            <w:r>
              <w:rPr>
                <w:color w:val="000000"/>
                <w:sz w:val="20"/>
              </w:rPr>
              <w:t>VerifitAutomaticEFView.xaml</w:t>
            </w:r>
          </w:p>
        </w:tc>
      </w:tr>
      <w:tr w:rsidR="00576E2C" w14:paraId="4DC4CF26" w14:textId="77777777">
        <w:tc>
          <w:tcPr>
            <w:tcW w:w="4320" w:type="dxa"/>
          </w:tcPr>
          <w:p w14:paraId="0A1902CD" w14:textId="77777777" w:rsidR="00576E2C" w:rsidRDefault="00000000">
            <w:r>
              <w:rPr>
                <w:color w:val="000000"/>
                <w:sz w:val="20"/>
              </w:rPr>
              <w:t>TransferSettingsStartInfoEFView.xaml</w:t>
            </w:r>
          </w:p>
        </w:tc>
        <w:tc>
          <w:tcPr>
            <w:tcW w:w="4320" w:type="dxa"/>
          </w:tcPr>
          <w:p w14:paraId="7C8D24AC" w14:textId="77777777" w:rsidR="00576E2C" w:rsidRDefault="00000000">
            <w:r>
              <w:rPr>
                <w:color w:val="000000"/>
                <w:sz w:val="20"/>
              </w:rPr>
              <w:t>TransferSettingsStartInfoEFView.xaml</w:t>
            </w:r>
          </w:p>
        </w:tc>
      </w:tr>
      <w:tr w:rsidR="00576E2C" w14:paraId="174D2BB5" w14:textId="77777777">
        <w:tc>
          <w:tcPr>
            <w:tcW w:w="4320" w:type="dxa"/>
          </w:tcPr>
          <w:p w14:paraId="124BB79B" w14:textId="77777777" w:rsidR="00576E2C" w:rsidRDefault="00000000">
            <w:r>
              <w:rPr>
                <w:color w:val="000000"/>
                <w:sz w:val="20"/>
              </w:rPr>
              <w:t>VerifitEFView.xaml</w:t>
            </w:r>
          </w:p>
        </w:tc>
        <w:tc>
          <w:tcPr>
            <w:tcW w:w="4320" w:type="dxa"/>
          </w:tcPr>
          <w:p w14:paraId="7DCF5DC4" w14:textId="77777777" w:rsidR="00576E2C" w:rsidRDefault="00000000">
            <w:r>
              <w:rPr>
                <w:color w:val="000000"/>
                <w:sz w:val="20"/>
              </w:rPr>
              <w:t>VerifitEFView.xaml</w:t>
            </w:r>
          </w:p>
        </w:tc>
      </w:tr>
      <w:tr w:rsidR="00576E2C" w14:paraId="3F5C7872" w14:textId="77777777">
        <w:tc>
          <w:tcPr>
            <w:tcW w:w="4320" w:type="dxa"/>
          </w:tcPr>
          <w:p w14:paraId="069269D7" w14:textId="77777777" w:rsidR="00576E2C" w:rsidRDefault="00000000">
            <w:r>
              <w:rPr>
                <w:color w:val="000000"/>
                <w:sz w:val="20"/>
              </w:rPr>
              <w:t>AutoFitStepFinishEFView.xaml</w:t>
            </w:r>
          </w:p>
        </w:tc>
        <w:tc>
          <w:tcPr>
            <w:tcW w:w="4320" w:type="dxa"/>
          </w:tcPr>
          <w:p w14:paraId="39F32197" w14:textId="77777777" w:rsidR="00576E2C" w:rsidRDefault="00000000">
            <w:r>
              <w:rPr>
                <w:color w:val="000000"/>
                <w:sz w:val="20"/>
              </w:rPr>
              <w:t>AutoFitStepFinishEFView.xaml</w:t>
            </w:r>
          </w:p>
        </w:tc>
      </w:tr>
      <w:tr w:rsidR="00576E2C" w14:paraId="712FC41A" w14:textId="77777777">
        <w:tc>
          <w:tcPr>
            <w:tcW w:w="4320" w:type="dxa"/>
          </w:tcPr>
          <w:p w14:paraId="5985780B" w14:textId="77777777" w:rsidR="00576E2C" w:rsidRDefault="00000000">
            <w:r>
              <w:rPr>
                <w:color w:val="000000"/>
                <w:sz w:val="20"/>
              </w:rPr>
              <w:t>NavigationHostEFView.xaml</w:t>
            </w:r>
          </w:p>
        </w:tc>
        <w:tc>
          <w:tcPr>
            <w:tcW w:w="4320" w:type="dxa"/>
          </w:tcPr>
          <w:p w14:paraId="705B1489" w14:textId="77777777" w:rsidR="00576E2C" w:rsidRDefault="00000000">
            <w:r>
              <w:rPr>
                <w:color w:val="000000"/>
                <w:sz w:val="20"/>
              </w:rPr>
              <w:t>NavigationHostEFView.xaml</w:t>
            </w:r>
          </w:p>
        </w:tc>
      </w:tr>
      <w:tr w:rsidR="00576E2C" w14:paraId="2FF48DD4" w14:textId="77777777">
        <w:tc>
          <w:tcPr>
            <w:tcW w:w="4320" w:type="dxa"/>
          </w:tcPr>
          <w:p w14:paraId="50830EDB" w14:textId="77777777" w:rsidR="00576E2C" w:rsidRDefault="00000000">
            <w:r>
              <w:rPr>
                <w:color w:val="000000"/>
                <w:sz w:val="20"/>
              </w:rPr>
              <w:t>AccessoryTuningEFView.xaml</w:t>
            </w:r>
          </w:p>
        </w:tc>
        <w:tc>
          <w:tcPr>
            <w:tcW w:w="4320" w:type="dxa"/>
          </w:tcPr>
          <w:p w14:paraId="4EDDD9AC" w14:textId="77777777" w:rsidR="00576E2C" w:rsidRDefault="00000000">
            <w:r>
              <w:rPr>
                <w:color w:val="000000"/>
                <w:sz w:val="20"/>
              </w:rPr>
              <w:t>AccessoryTuningEFView.xaml</w:t>
            </w:r>
          </w:p>
        </w:tc>
      </w:tr>
      <w:tr w:rsidR="00576E2C" w14:paraId="0F7FD087" w14:textId="77777777">
        <w:tc>
          <w:tcPr>
            <w:tcW w:w="4320" w:type="dxa"/>
          </w:tcPr>
          <w:p w14:paraId="53F1B889" w14:textId="77777777" w:rsidR="00576E2C" w:rsidRDefault="00000000">
            <w:r>
              <w:rPr>
                <w:color w:val="000000"/>
                <w:sz w:val="20"/>
              </w:rPr>
              <w:t>AccessoryTuningSmartphoneEFView.xaml</w:t>
            </w:r>
          </w:p>
        </w:tc>
        <w:tc>
          <w:tcPr>
            <w:tcW w:w="4320" w:type="dxa"/>
          </w:tcPr>
          <w:p w14:paraId="7B413449" w14:textId="77777777" w:rsidR="00576E2C" w:rsidRDefault="00000000">
            <w:r>
              <w:rPr>
                <w:color w:val="000000"/>
                <w:sz w:val="20"/>
              </w:rPr>
              <w:t>AccessoryTuningSmartphoneEFView.xaml</w:t>
            </w:r>
          </w:p>
        </w:tc>
      </w:tr>
      <w:tr w:rsidR="00576E2C" w14:paraId="37ECC9C0" w14:textId="77777777">
        <w:tc>
          <w:tcPr>
            <w:tcW w:w="4320" w:type="dxa"/>
          </w:tcPr>
          <w:p w14:paraId="356F9632" w14:textId="77777777" w:rsidR="00576E2C" w:rsidRDefault="00000000">
            <w:r>
              <w:rPr>
                <w:color w:val="000000"/>
                <w:sz w:val="20"/>
              </w:rPr>
              <w:lastRenderedPageBreak/>
              <w:t>FeedbackManagerEFView.xaml</w:t>
            </w:r>
          </w:p>
        </w:tc>
        <w:tc>
          <w:tcPr>
            <w:tcW w:w="4320" w:type="dxa"/>
          </w:tcPr>
          <w:p w14:paraId="14E1DD20" w14:textId="77777777" w:rsidR="00576E2C" w:rsidRDefault="00000000">
            <w:r>
              <w:rPr>
                <w:color w:val="000000"/>
                <w:sz w:val="20"/>
              </w:rPr>
              <w:t>FeedbackManagerEFView.xaml</w:t>
            </w:r>
          </w:p>
        </w:tc>
      </w:tr>
      <w:tr w:rsidR="00576E2C" w14:paraId="581E5891" w14:textId="77777777">
        <w:tc>
          <w:tcPr>
            <w:tcW w:w="4320" w:type="dxa"/>
          </w:tcPr>
          <w:p w14:paraId="12049C46" w14:textId="77777777" w:rsidR="00576E2C" w:rsidRDefault="00000000">
            <w:r>
              <w:rPr>
                <w:color w:val="000000"/>
                <w:sz w:val="20"/>
              </w:rPr>
              <w:t>RecdEFView.xaml</w:t>
            </w:r>
          </w:p>
        </w:tc>
        <w:tc>
          <w:tcPr>
            <w:tcW w:w="4320" w:type="dxa"/>
          </w:tcPr>
          <w:p w14:paraId="55EBF4E2" w14:textId="77777777" w:rsidR="00576E2C" w:rsidRDefault="00000000">
            <w:r>
              <w:rPr>
                <w:color w:val="000000"/>
                <w:sz w:val="20"/>
              </w:rPr>
              <w:t>RecdEFView.xaml</w:t>
            </w:r>
          </w:p>
        </w:tc>
      </w:tr>
      <w:tr w:rsidR="00576E2C" w14:paraId="45D2362F" w14:textId="77777777">
        <w:tc>
          <w:tcPr>
            <w:tcW w:w="4320" w:type="dxa"/>
          </w:tcPr>
          <w:p w14:paraId="1F38A40B" w14:textId="77777777" w:rsidR="00576E2C" w:rsidRDefault="00000000">
            <w:r>
              <w:rPr>
                <w:color w:val="000000"/>
                <w:sz w:val="20"/>
              </w:rPr>
              <w:t>ClientDetailsEFView.xaml</w:t>
            </w:r>
          </w:p>
        </w:tc>
        <w:tc>
          <w:tcPr>
            <w:tcW w:w="4320" w:type="dxa"/>
          </w:tcPr>
          <w:p w14:paraId="5AFA0D04" w14:textId="77777777" w:rsidR="00576E2C" w:rsidRDefault="00000000">
            <w:r>
              <w:rPr>
                <w:color w:val="000000"/>
                <w:sz w:val="20"/>
              </w:rPr>
              <w:t>ClientDetailsEFView.xaml</w:t>
            </w:r>
          </w:p>
        </w:tc>
      </w:tr>
      <w:tr w:rsidR="00576E2C" w14:paraId="1F0D0BD5" w14:textId="77777777">
        <w:tc>
          <w:tcPr>
            <w:tcW w:w="4320" w:type="dxa"/>
          </w:tcPr>
          <w:p w14:paraId="2C7579D9" w14:textId="77777777" w:rsidR="00576E2C" w:rsidRDefault="00000000">
            <w:r>
              <w:rPr>
                <w:color w:val="000000"/>
                <w:sz w:val="20"/>
              </w:rPr>
              <w:t>EditClientEFView.xaml</w:t>
            </w:r>
          </w:p>
        </w:tc>
        <w:tc>
          <w:tcPr>
            <w:tcW w:w="4320" w:type="dxa"/>
          </w:tcPr>
          <w:p w14:paraId="31D04C54" w14:textId="77777777" w:rsidR="00576E2C" w:rsidRDefault="00000000">
            <w:r>
              <w:rPr>
                <w:color w:val="000000"/>
                <w:sz w:val="20"/>
              </w:rPr>
              <w:t>EditClientEFView.xaml</w:t>
            </w:r>
          </w:p>
        </w:tc>
      </w:tr>
      <w:tr w:rsidR="00576E2C" w14:paraId="7F005FF4" w14:textId="77777777">
        <w:tc>
          <w:tcPr>
            <w:tcW w:w="4320" w:type="dxa"/>
          </w:tcPr>
          <w:p w14:paraId="528BB1A3" w14:textId="77777777" w:rsidR="00576E2C" w:rsidRDefault="00000000">
            <w:r>
              <w:rPr>
                <w:color w:val="000000"/>
                <w:sz w:val="20"/>
              </w:rPr>
              <w:t>AccessoryTuningAudioClipEFView.xaml</w:t>
            </w:r>
          </w:p>
        </w:tc>
        <w:tc>
          <w:tcPr>
            <w:tcW w:w="4320" w:type="dxa"/>
          </w:tcPr>
          <w:p w14:paraId="542A8A16" w14:textId="77777777" w:rsidR="00576E2C" w:rsidRDefault="00000000">
            <w:r>
              <w:rPr>
                <w:color w:val="000000"/>
                <w:sz w:val="20"/>
              </w:rPr>
              <w:t>AccessoryTuningAudioClipEFView.xaml</w:t>
            </w:r>
          </w:p>
        </w:tc>
      </w:tr>
      <w:tr w:rsidR="00576E2C" w14:paraId="5FD8EC0D" w14:textId="77777777">
        <w:tc>
          <w:tcPr>
            <w:tcW w:w="4320" w:type="dxa"/>
          </w:tcPr>
          <w:p w14:paraId="4C6E1E68" w14:textId="77777777" w:rsidR="00576E2C" w:rsidRDefault="00000000">
            <w:r>
              <w:rPr>
                <w:color w:val="000000"/>
                <w:sz w:val="20"/>
              </w:rPr>
              <w:t>AutoFitStepRecdEFView.xaml</w:t>
            </w:r>
          </w:p>
        </w:tc>
        <w:tc>
          <w:tcPr>
            <w:tcW w:w="4320" w:type="dxa"/>
          </w:tcPr>
          <w:p w14:paraId="379164E8" w14:textId="77777777" w:rsidR="00576E2C" w:rsidRDefault="00000000">
            <w:r>
              <w:rPr>
                <w:color w:val="000000"/>
                <w:sz w:val="20"/>
              </w:rPr>
              <w:t>AutoFitStepRecdEFView.xaml</w:t>
            </w:r>
          </w:p>
        </w:tc>
      </w:tr>
      <w:tr w:rsidR="00576E2C" w14:paraId="2AF9CDC8" w14:textId="77777777">
        <w:tc>
          <w:tcPr>
            <w:tcW w:w="4320" w:type="dxa"/>
          </w:tcPr>
          <w:p w14:paraId="1FE48B69" w14:textId="77777777" w:rsidR="00576E2C" w:rsidRDefault="00000000">
            <w:r>
              <w:rPr>
                <w:color w:val="000000"/>
                <w:sz w:val="20"/>
              </w:rPr>
              <w:t>VerifitFinishEFView.xaml</w:t>
            </w:r>
          </w:p>
        </w:tc>
        <w:tc>
          <w:tcPr>
            <w:tcW w:w="4320" w:type="dxa"/>
          </w:tcPr>
          <w:p w14:paraId="1DC50913" w14:textId="77777777" w:rsidR="00576E2C" w:rsidRDefault="00000000">
            <w:r>
              <w:rPr>
                <w:color w:val="000000"/>
                <w:sz w:val="20"/>
              </w:rPr>
              <w:t>VerifitFinishEFView.xaml</w:t>
            </w:r>
          </w:p>
        </w:tc>
      </w:tr>
    </w:tbl>
    <w:p w14:paraId="4C584E1E" w14:textId="77777777" w:rsidR="00576E2C" w:rsidRDefault="00000000">
      <w:r>
        <w:br w:type="page"/>
      </w:r>
    </w:p>
    <w:p w14:paraId="72B9B448" w14:textId="77777777" w:rsidR="00576E2C" w:rsidRDefault="00000000">
      <w:pPr>
        <w:pStyle w:val="Heading1"/>
      </w:pPr>
      <w:r>
        <w:lastRenderedPageBreak/>
        <w:t>Medical specific ViewModels: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576E2C" w14:paraId="7A277C4B" w14:textId="77777777">
        <w:tc>
          <w:tcPr>
            <w:tcW w:w="4320" w:type="dxa"/>
          </w:tcPr>
          <w:p w14:paraId="594610C3" w14:textId="77777777" w:rsidR="00576E2C" w:rsidRDefault="00000000">
            <w:pPr>
              <w:jc w:val="center"/>
            </w:pPr>
            <w:r>
              <w:rPr>
                <w:color w:val="000000"/>
                <w:sz w:val="20"/>
              </w:rPr>
              <w:t>2023-10-25-output.txt</w:t>
            </w:r>
          </w:p>
        </w:tc>
        <w:tc>
          <w:tcPr>
            <w:tcW w:w="4320" w:type="dxa"/>
          </w:tcPr>
          <w:p w14:paraId="6FFDE42D" w14:textId="77777777" w:rsidR="00576E2C" w:rsidRDefault="00000000">
            <w:pPr>
              <w:jc w:val="center"/>
            </w:pPr>
            <w:r>
              <w:rPr>
                <w:color w:val="000000"/>
                <w:sz w:val="20"/>
              </w:rPr>
              <w:t>2022-08-29-output.txt</w:t>
            </w:r>
          </w:p>
        </w:tc>
      </w:tr>
      <w:tr w:rsidR="00576E2C" w14:paraId="12AEE7CA" w14:textId="77777777">
        <w:tc>
          <w:tcPr>
            <w:tcW w:w="4320" w:type="dxa"/>
          </w:tcPr>
          <w:p w14:paraId="57D84374" w14:textId="77777777" w:rsidR="00576E2C" w:rsidRDefault="00000000">
            <w:r>
              <w:rPr>
                <w:color w:val="000000"/>
                <w:sz w:val="20"/>
              </w:rPr>
              <w:t>FeedbackManagerGenieMedicalViewModel.cs</w:t>
            </w:r>
          </w:p>
        </w:tc>
        <w:tc>
          <w:tcPr>
            <w:tcW w:w="4320" w:type="dxa"/>
          </w:tcPr>
          <w:p w14:paraId="1EA09CDF" w14:textId="77777777" w:rsidR="00576E2C" w:rsidRDefault="00000000">
            <w:r>
              <w:rPr>
                <w:color w:val="000000"/>
                <w:sz w:val="20"/>
              </w:rPr>
              <w:t>FeedbackManagerGenieMedicalViewModel.cs</w:t>
            </w:r>
          </w:p>
        </w:tc>
      </w:tr>
      <w:tr w:rsidR="00576E2C" w14:paraId="0C5E5754" w14:textId="77777777">
        <w:tc>
          <w:tcPr>
            <w:tcW w:w="4320" w:type="dxa"/>
          </w:tcPr>
          <w:p w14:paraId="5AFEDC84" w14:textId="77777777" w:rsidR="00576E2C" w:rsidRDefault="00000000">
            <w:r>
              <w:rPr>
                <w:color w:val="000000"/>
                <w:sz w:val="20"/>
              </w:rPr>
              <w:t>BinauralFittingGraphViewModel.cs</w:t>
            </w:r>
          </w:p>
        </w:tc>
        <w:tc>
          <w:tcPr>
            <w:tcW w:w="4320" w:type="dxa"/>
          </w:tcPr>
          <w:p w14:paraId="7E5E8D44" w14:textId="77777777" w:rsidR="00576E2C" w:rsidRDefault="00000000">
            <w:r>
              <w:rPr>
                <w:color w:val="000000"/>
                <w:sz w:val="20"/>
              </w:rPr>
              <w:t>BinauralFittingGraphViewModel.cs</w:t>
            </w:r>
          </w:p>
        </w:tc>
      </w:tr>
      <w:tr w:rsidR="00576E2C" w14:paraId="3D5344BD" w14:textId="77777777">
        <w:tc>
          <w:tcPr>
            <w:tcW w:w="4320" w:type="dxa"/>
          </w:tcPr>
          <w:p w14:paraId="1A48DB1A" w14:textId="77777777" w:rsidR="00576E2C" w:rsidRDefault="00000000">
            <w:r>
              <w:rPr>
                <w:color w:val="000000"/>
                <w:sz w:val="20"/>
              </w:rPr>
              <w:t>ShellViewModel.cs</w:t>
            </w:r>
          </w:p>
        </w:tc>
        <w:tc>
          <w:tcPr>
            <w:tcW w:w="4320" w:type="dxa"/>
          </w:tcPr>
          <w:p w14:paraId="780A4703" w14:textId="77777777" w:rsidR="00576E2C" w:rsidRDefault="00000000">
            <w:r>
              <w:rPr>
                <w:color w:val="000000"/>
                <w:sz w:val="20"/>
              </w:rPr>
              <w:t>ShellViewModel.cs</w:t>
            </w:r>
          </w:p>
        </w:tc>
      </w:tr>
      <w:tr w:rsidR="00576E2C" w14:paraId="77326664" w14:textId="77777777">
        <w:tc>
          <w:tcPr>
            <w:tcW w:w="4320" w:type="dxa"/>
          </w:tcPr>
          <w:p w14:paraId="3E80C9DF" w14:textId="77777777" w:rsidR="00576E2C" w:rsidRDefault="00576E2C"/>
        </w:tc>
        <w:tc>
          <w:tcPr>
            <w:tcW w:w="4320" w:type="dxa"/>
          </w:tcPr>
          <w:p w14:paraId="6DCD473A" w14:textId="77777777" w:rsidR="00576E2C" w:rsidRDefault="00576E2C"/>
        </w:tc>
      </w:tr>
      <w:tr w:rsidR="00576E2C" w14:paraId="7C302784" w14:textId="77777777">
        <w:tc>
          <w:tcPr>
            <w:tcW w:w="4320" w:type="dxa"/>
          </w:tcPr>
          <w:p w14:paraId="638F00F0" w14:textId="77777777" w:rsidR="00576E2C" w:rsidRDefault="00000000">
            <w:r>
              <w:rPr>
                <w:color w:val="000000"/>
                <w:sz w:val="20"/>
              </w:rPr>
              <w:t>FittingGraphWithPictureViewModel.cs</w:t>
            </w:r>
          </w:p>
        </w:tc>
        <w:tc>
          <w:tcPr>
            <w:tcW w:w="4320" w:type="dxa"/>
          </w:tcPr>
          <w:p w14:paraId="0023E5B6" w14:textId="77777777" w:rsidR="00576E2C" w:rsidRDefault="00000000">
            <w:r>
              <w:rPr>
                <w:color w:val="000000"/>
                <w:sz w:val="20"/>
              </w:rPr>
              <w:t>FittingGraphWithPictureViewModel.cs</w:t>
            </w:r>
          </w:p>
        </w:tc>
      </w:tr>
      <w:tr w:rsidR="00576E2C" w14:paraId="1A9EBF4C" w14:textId="77777777">
        <w:tc>
          <w:tcPr>
            <w:tcW w:w="4320" w:type="dxa"/>
          </w:tcPr>
          <w:p w14:paraId="5E690031" w14:textId="77777777" w:rsidR="00576E2C" w:rsidRDefault="00000000">
            <w:r>
              <w:rPr>
                <w:color w:val="000000"/>
                <w:sz w:val="20"/>
              </w:rPr>
              <w:t>ClientReportGenieMedicalViewModel.cs</w:t>
            </w:r>
          </w:p>
        </w:tc>
        <w:tc>
          <w:tcPr>
            <w:tcW w:w="4320" w:type="dxa"/>
          </w:tcPr>
          <w:p w14:paraId="7D394F28" w14:textId="77777777" w:rsidR="00576E2C" w:rsidRDefault="00000000">
            <w:r>
              <w:rPr>
                <w:color w:val="000000"/>
                <w:sz w:val="20"/>
              </w:rPr>
              <w:t>ClientReportGenieMedicalViewModel.cs</w:t>
            </w:r>
          </w:p>
        </w:tc>
      </w:tr>
      <w:tr w:rsidR="00576E2C" w14:paraId="790A48F8" w14:textId="77777777">
        <w:tc>
          <w:tcPr>
            <w:tcW w:w="4320" w:type="dxa"/>
          </w:tcPr>
          <w:p w14:paraId="571D938F" w14:textId="77777777" w:rsidR="00576E2C" w:rsidRDefault="00000000">
            <w:r>
              <w:rPr>
                <w:color w:val="000000"/>
                <w:sz w:val="20"/>
              </w:rPr>
              <w:t>PediatricSettingsGenieMedicalViewModel.cs</w:t>
            </w:r>
          </w:p>
        </w:tc>
        <w:tc>
          <w:tcPr>
            <w:tcW w:w="4320" w:type="dxa"/>
          </w:tcPr>
          <w:p w14:paraId="24B2C3B2" w14:textId="77777777" w:rsidR="00576E2C" w:rsidRDefault="00000000">
            <w:r>
              <w:rPr>
                <w:color w:val="000000"/>
                <w:sz w:val="20"/>
              </w:rPr>
              <w:t>PediatricSettingsGenieMedicalViewModel.cs</w:t>
            </w:r>
          </w:p>
        </w:tc>
      </w:tr>
      <w:tr w:rsidR="00576E2C" w14:paraId="6212FF8F" w14:textId="77777777">
        <w:tc>
          <w:tcPr>
            <w:tcW w:w="4320" w:type="dxa"/>
          </w:tcPr>
          <w:p w14:paraId="1A9E52F9" w14:textId="77777777" w:rsidR="00576E2C" w:rsidRDefault="00000000">
            <w:r>
              <w:rPr>
                <w:color w:val="000000"/>
                <w:sz w:val="20"/>
              </w:rPr>
              <w:t>FittingRangesGraphGenieMedicalViewModel.cs</w:t>
            </w:r>
          </w:p>
        </w:tc>
        <w:tc>
          <w:tcPr>
            <w:tcW w:w="4320" w:type="dxa"/>
          </w:tcPr>
          <w:p w14:paraId="46E1DE1E" w14:textId="77777777" w:rsidR="00576E2C" w:rsidRDefault="00000000">
            <w:r>
              <w:rPr>
                <w:color w:val="000000"/>
                <w:sz w:val="20"/>
              </w:rPr>
              <w:t>FittingRangesGraphGenieMedicalViewModel.cs</w:t>
            </w:r>
          </w:p>
        </w:tc>
      </w:tr>
      <w:tr w:rsidR="00576E2C" w14:paraId="0D9E4F86" w14:textId="77777777">
        <w:tc>
          <w:tcPr>
            <w:tcW w:w="4320" w:type="dxa"/>
          </w:tcPr>
          <w:p w14:paraId="0DE308EA" w14:textId="77777777" w:rsidR="00576E2C" w:rsidRDefault="00000000">
            <w:r>
              <w:rPr>
                <w:color w:val="000000"/>
                <w:sz w:val="20"/>
              </w:rPr>
              <w:t>SaveAndExitGenieMedicalViewModel.cs</w:t>
            </w:r>
          </w:p>
        </w:tc>
        <w:tc>
          <w:tcPr>
            <w:tcW w:w="4320" w:type="dxa"/>
          </w:tcPr>
          <w:p w14:paraId="59D9A510" w14:textId="77777777" w:rsidR="00576E2C" w:rsidRDefault="00000000">
            <w:r>
              <w:rPr>
                <w:color w:val="000000"/>
                <w:sz w:val="20"/>
              </w:rPr>
              <w:t>SaveAndExitGenieMedicalViewModel.cs</w:t>
            </w:r>
          </w:p>
        </w:tc>
      </w:tr>
      <w:tr w:rsidR="00576E2C" w14:paraId="6CBCBA66" w14:textId="77777777">
        <w:tc>
          <w:tcPr>
            <w:tcW w:w="4320" w:type="dxa"/>
          </w:tcPr>
          <w:p w14:paraId="0D5D9310" w14:textId="77777777" w:rsidR="00576E2C" w:rsidRDefault="00000000">
            <w:r>
              <w:rPr>
                <w:color w:val="000000"/>
                <w:sz w:val="20"/>
              </w:rPr>
              <w:t>StatusIndicatorWithInstrumentInfoGenieMedicalViewModel.cs</w:t>
            </w:r>
          </w:p>
        </w:tc>
        <w:tc>
          <w:tcPr>
            <w:tcW w:w="4320" w:type="dxa"/>
          </w:tcPr>
          <w:p w14:paraId="59DF75F2" w14:textId="77777777" w:rsidR="00576E2C" w:rsidRDefault="00000000">
            <w:r>
              <w:rPr>
                <w:color w:val="000000"/>
                <w:sz w:val="20"/>
              </w:rPr>
              <w:t>StatusIndicatorWithInstrumentInfoGenieMedicalViewModel.cs</w:t>
            </w:r>
          </w:p>
        </w:tc>
      </w:tr>
      <w:tr w:rsidR="00576E2C" w14:paraId="77F8980F" w14:textId="77777777">
        <w:tc>
          <w:tcPr>
            <w:tcW w:w="4320" w:type="dxa"/>
          </w:tcPr>
          <w:p w14:paraId="1F47D411" w14:textId="77777777" w:rsidR="00576E2C" w:rsidRDefault="00000000">
            <w:r>
              <w:rPr>
                <w:color w:val="000000"/>
                <w:sz w:val="20"/>
              </w:rPr>
              <w:t>FastDataViewReportGenieMedicalViewModel.cs</w:t>
            </w:r>
          </w:p>
        </w:tc>
        <w:tc>
          <w:tcPr>
            <w:tcW w:w="4320" w:type="dxa"/>
          </w:tcPr>
          <w:p w14:paraId="219F5124" w14:textId="77777777" w:rsidR="00576E2C" w:rsidRDefault="00000000">
            <w:r>
              <w:rPr>
                <w:color w:val="000000"/>
                <w:sz w:val="20"/>
              </w:rPr>
              <w:t>FastDataViewReportGenieMedicalViewModel.cs</w:t>
            </w:r>
          </w:p>
        </w:tc>
      </w:tr>
      <w:tr w:rsidR="00576E2C" w14:paraId="410D0954" w14:textId="77777777">
        <w:tc>
          <w:tcPr>
            <w:tcW w:w="4320" w:type="dxa"/>
          </w:tcPr>
          <w:p w14:paraId="16EE6A51" w14:textId="77777777" w:rsidR="00576E2C" w:rsidRDefault="00000000">
            <w:r>
              <w:rPr>
                <w:color w:val="000000"/>
                <w:sz w:val="20"/>
              </w:rPr>
              <w:t>BahsPanelViewModel.cs</w:t>
            </w:r>
          </w:p>
        </w:tc>
        <w:tc>
          <w:tcPr>
            <w:tcW w:w="4320" w:type="dxa"/>
          </w:tcPr>
          <w:p w14:paraId="53716A6F" w14:textId="77777777" w:rsidR="00576E2C" w:rsidRDefault="00000000">
            <w:r>
              <w:rPr>
                <w:color w:val="000000"/>
                <w:sz w:val="20"/>
              </w:rPr>
              <w:t>BahsPanelViewModel.cs</w:t>
            </w:r>
          </w:p>
        </w:tc>
      </w:tr>
      <w:tr w:rsidR="00576E2C" w14:paraId="2207B0A3" w14:textId="77777777">
        <w:tc>
          <w:tcPr>
            <w:tcW w:w="4320" w:type="dxa"/>
          </w:tcPr>
          <w:p w14:paraId="2C2BAFA9" w14:textId="77777777" w:rsidR="00576E2C" w:rsidRDefault="00000000">
            <w:r>
              <w:rPr>
                <w:color w:val="000000"/>
                <w:sz w:val="20"/>
              </w:rPr>
              <w:t>InstrumentSelectionGenieMedicalViewModel.cs</w:t>
            </w:r>
          </w:p>
        </w:tc>
        <w:tc>
          <w:tcPr>
            <w:tcW w:w="4320" w:type="dxa"/>
          </w:tcPr>
          <w:p w14:paraId="22FEBF90" w14:textId="77777777" w:rsidR="00576E2C" w:rsidRDefault="00000000">
            <w:r>
              <w:rPr>
                <w:color w:val="000000"/>
                <w:sz w:val="20"/>
              </w:rPr>
              <w:t>InstrumentSelectionGenieMedicalViewModel.cs</w:t>
            </w:r>
          </w:p>
        </w:tc>
      </w:tr>
      <w:tr w:rsidR="00576E2C" w14:paraId="3B7FD15D" w14:textId="77777777">
        <w:tc>
          <w:tcPr>
            <w:tcW w:w="4320" w:type="dxa"/>
          </w:tcPr>
          <w:p w14:paraId="1C100EF8" w14:textId="77777777" w:rsidR="00576E2C" w:rsidRDefault="00000000">
            <w:r>
              <w:rPr>
                <w:color w:val="000000"/>
                <w:sz w:val="20"/>
              </w:rPr>
              <w:t>InSituAudiometryGenieMedicalViewModel.cs</w:t>
            </w:r>
          </w:p>
        </w:tc>
        <w:tc>
          <w:tcPr>
            <w:tcW w:w="4320" w:type="dxa"/>
          </w:tcPr>
          <w:p w14:paraId="2F1B0AF3" w14:textId="77777777" w:rsidR="00576E2C" w:rsidRDefault="00000000">
            <w:r>
              <w:rPr>
                <w:color w:val="000000"/>
                <w:sz w:val="20"/>
              </w:rPr>
              <w:t>InSituAudiometryGenieMedicalViewModel.cs</w:t>
            </w:r>
          </w:p>
        </w:tc>
      </w:tr>
      <w:tr w:rsidR="00576E2C" w14:paraId="6C9B6204" w14:textId="77777777">
        <w:tc>
          <w:tcPr>
            <w:tcW w:w="4320" w:type="dxa"/>
          </w:tcPr>
          <w:p w14:paraId="318FA265" w14:textId="77777777" w:rsidR="00576E2C" w:rsidRDefault="00000000">
            <w:r w:rsidRPr="00BC39D6">
              <w:rPr>
                <w:color w:val="FF0000"/>
                <w:sz w:val="20"/>
              </w:rPr>
              <w:t>NotificationGenieMedicalViewModel</w:t>
            </w:r>
            <w:r>
              <w:rPr>
                <w:color w:val="000000"/>
                <w:sz w:val="20"/>
              </w:rPr>
              <w:t>.cs</w:t>
            </w:r>
          </w:p>
        </w:tc>
        <w:tc>
          <w:tcPr>
            <w:tcW w:w="4320" w:type="dxa"/>
          </w:tcPr>
          <w:p w14:paraId="6E55CCB6" w14:textId="77777777" w:rsidR="00576E2C" w:rsidRDefault="00576E2C"/>
        </w:tc>
      </w:tr>
    </w:tbl>
    <w:p w14:paraId="200C360E" w14:textId="77777777" w:rsidR="00576E2C" w:rsidRDefault="00000000">
      <w:r>
        <w:br w:type="page"/>
      </w:r>
    </w:p>
    <w:p w14:paraId="0F8281A5" w14:textId="77777777" w:rsidR="00576E2C" w:rsidRDefault="00000000">
      <w:pPr>
        <w:pStyle w:val="Heading1"/>
      </w:pPr>
      <w:r>
        <w:lastRenderedPageBreak/>
        <w:t>Medical specific Views: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576E2C" w14:paraId="137A4EDE" w14:textId="77777777">
        <w:tc>
          <w:tcPr>
            <w:tcW w:w="4320" w:type="dxa"/>
          </w:tcPr>
          <w:p w14:paraId="1CB44028" w14:textId="77777777" w:rsidR="00576E2C" w:rsidRDefault="00000000">
            <w:pPr>
              <w:jc w:val="center"/>
            </w:pPr>
            <w:r>
              <w:rPr>
                <w:color w:val="000000"/>
                <w:sz w:val="20"/>
              </w:rPr>
              <w:t>2023-10-25-output.txt</w:t>
            </w:r>
          </w:p>
        </w:tc>
        <w:tc>
          <w:tcPr>
            <w:tcW w:w="4320" w:type="dxa"/>
          </w:tcPr>
          <w:p w14:paraId="4A0DEE43" w14:textId="77777777" w:rsidR="00576E2C" w:rsidRDefault="00000000">
            <w:pPr>
              <w:jc w:val="center"/>
            </w:pPr>
            <w:r>
              <w:rPr>
                <w:color w:val="000000"/>
                <w:sz w:val="20"/>
              </w:rPr>
              <w:t>2022-08-29-output.txt</w:t>
            </w:r>
          </w:p>
        </w:tc>
      </w:tr>
      <w:tr w:rsidR="00576E2C" w14:paraId="57EB9FE1" w14:textId="77777777">
        <w:tc>
          <w:tcPr>
            <w:tcW w:w="4320" w:type="dxa"/>
          </w:tcPr>
          <w:p w14:paraId="56305BE9" w14:textId="77777777" w:rsidR="00576E2C" w:rsidRDefault="00576E2C"/>
        </w:tc>
        <w:tc>
          <w:tcPr>
            <w:tcW w:w="4320" w:type="dxa"/>
          </w:tcPr>
          <w:p w14:paraId="1842DB81" w14:textId="77777777" w:rsidR="00576E2C" w:rsidRDefault="00576E2C"/>
        </w:tc>
      </w:tr>
      <w:tr w:rsidR="00576E2C" w14:paraId="64B3DF6A" w14:textId="77777777">
        <w:tc>
          <w:tcPr>
            <w:tcW w:w="4320" w:type="dxa"/>
          </w:tcPr>
          <w:p w14:paraId="0561678A" w14:textId="77777777" w:rsidR="00576E2C" w:rsidRDefault="00000000">
            <w:r>
              <w:rPr>
                <w:color w:val="000000"/>
                <w:sz w:val="20"/>
              </w:rPr>
              <w:t>FittingGraphWithPictureView.xaml</w:t>
            </w:r>
          </w:p>
        </w:tc>
        <w:tc>
          <w:tcPr>
            <w:tcW w:w="4320" w:type="dxa"/>
          </w:tcPr>
          <w:p w14:paraId="04CDC2B9" w14:textId="77777777" w:rsidR="00576E2C" w:rsidRDefault="00000000">
            <w:r>
              <w:rPr>
                <w:color w:val="000000"/>
                <w:sz w:val="20"/>
              </w:rPr>
              <w:t>FittingGraphWithPictureView.xaml</w:t>
            </w:r>
          </w:p>
        </w:tc>
      </w:tr>
      <w:tr w:rsidR="00576E2C" w14:paraId="703C1159" w14:textId="77777777">
        <w:tc>
          <w:tcPr>
            <w:tcW w:w="4320" w:type="dxa"/>
          </w:tcPr>
          <w:p w14:paraId="638EC5CA" w14:textId="77777777" w:rsidR="00576E2C" w:rsidRDefault="00000000">
            <w:r>
              <w:rPr>
                <w:color w:val="000000"/>
                <w:sz w:val="20"/>
              </w:rPr>
              <w:t>ShellView.xaml</w:t>
            </w:r>
          </w:p>
        </w:tc>
        <w:tc>
          <w:tcPr>
            <w:tcW w:w="4320" w:type="dxa"/>
          </w:tcPr>
          <w:p w14:paraId="7746BFE1" w14:textId="77777777" w:rsidR="00576E2C" w:rsidRDefault="00000000">
            <w:r>
              <w:rPr>
                <w:color w:val="000000"/>
                <w:sz w:val="20"/>
              </w:rPr>
              <w:t>ShellView.xaml</w:t>
            </w:r>
          </w:p>
        </w:tc>
      </w:tr>
      <w:tr w:rsidR="00576E2C" w14:paraId="452A3A1D" w14:textId="77777777">
        <w:tc>
          <w:tcPr>
            <w:tcW w:w="4320" w:type="dxa"/>
          </w:tcPr>
          <w:p w14:paraId="4B7271DA" w14:textId="77777777" w:rsidR="00576E2C" w:rsidRDefault="00000000">
            <w:r>
              <w:rPr>
                <w:color w:val="000000"/>
                <w:sz w:val="20"/>
              </w:rPr>
              <w:t>BahsPanelView.xaml</w:t>
            </w:r>
          </w:p>
        </w:tc>
        <w:tc>
          <w:tcPr>
            <w:tcW w:w="4320" w:type="dxa"/>
          </w:tcPr>
          <w:p w14:paraId="00868F0B" w14:textId="77777777" w:rsidR="00576E2C" w:rsidRDefault="00000000">
            <w:r>
              <w:rPr>
                <w:color w:val="000000"/>
                <w:sz w:val="20"/>
              </w:rPr>
              <w:t>BahsPanelView.xaml</w:t>
            </w:r>
          </w:p>
        </w:tc>
      </w:tr>
    </w:tbl>
    <w:p w14:paraId="00044F52" w14:textId="77777777" w:rsidR="00576E2C" w:rsidRDefault="00000000">
      <w:r>
        <w:br w:type="page"/>
      </w:r>
    </w:p>
    <w:p w14:paraId="4063A121" w14:textId="77777777" w:rsidR="00576E2C" w:rsidRDefault="00000000">
      <w:pPr>
        <w:pStyle w:val="Heading1"/>
      </w:pPr>
      <w:r>
        <w:lastRenderedPageBreak/>
        <w:t>HearSuite specific ViewModels: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576E2C" w14:paraId="59BD4C0B" w14:textId="77777777">
        <w:tc>
          <w:tcPr>
            <w:tcW w:w="4320" w:type="dxa"/>
          </w:tcPr>
          <w:p w14:paraId="49294C80" w14:textId="77777777" w:rsidR="00576E2C" w:rsidRDefault="00000000">
            <w:pPr>
              <w:jc w:val="center"/>
            </w:pPr>
            <w:r>
              <w:rPr>
                <w:color w:val="000000"/>
                <w:sz w:val="20"/>
              </w:rPr>
              <w:t>2023-10-25-output.txt</w:t>
            </w:r>
          </w:p>
        </w:tc>
        <w:tc>
          <w:tcPr>
            <w:tcW w:w="4320" w:type="dxa"/>
          </w:tcPr>
          <w:p w14:paraId="5068A636" w14:textId="77777777" w:rsidR="00576E2C" w:rsidRDefault="00000000">
            <w:pPr>
              <w:jc w:val="center"/>
            </w:pPr>
            <w:r>
              <w:rPr>
                <w:color w:val="000000"/>
                <w:sz w:val="20"/>
              </w:rPr>
              <w:t>2022-08-29-output.txt</w:t>
            </w:r>
          </w:p>
        </w:tc>
      </w:tr>
      <w:tr w:rsidR="00576E2C" w14:paraId="63F682F3" w14:textId="77777777">
        <w:tc>
          <w:tcPr>
            <w:tcW w:w="4320" w:type="dxa"/>
          </w:tcPr>
          <w:p w14:paraId="4E1B2773" w14:textId="77777777" w:rsidR="00576E2C" w:rsidRDefault="00000000">
            <w:r>
              <w:rPr>
                <w:color w:val="000000"/>
                <w:sz w:val="20"/>
              </w:rPr>
              <w:t>-- No differences!</w:t>
            </w:r>
          </w:p>
        </w:tc>
        <w:tc>
          <w:tcPr>
            <w:tcW w:w="4320" w:type="dxa"/>
          </w:tcPr>
          <w:p w14:paraId="02C53E5F" w14:textId="77777777" w:rsidR="00576E2C" w:rsidRDefault="00000000">
            <w:r>
              <w:rPr>
                <w:color w:val="000000"/>
                <w:sz w:val="20"/>
              </w:rPr>
              <w:t>-- No differences!</w:t>
            </w:r>
          </w:p>
        </w:tc>
      </w:tr>
      <w:tr w:rsidR="00576E2C" w14:paraId="2FB6DCEC" w14:textId="77777777">
        <w:tc>
          <w:tcPr>
            <w:tcW w:w="4320" w:type="dxa"/>
          </w:tcPr>
          <w:p w14:paraId="030A8637" w14:textId="77777777" w:rsidR="00576E2C" w:rsidRDefault="00576E2C"/>
        </w:tc>
        <w:tc>
          <w:tcPr>
            <w:tcW w:w="4320" w:type="dxa"/>
          </w:tcPr>
          <w:p w14:paraId="45CB9F9B" w14:textId="77777777" w:rsidR="00576E2C" w:rsidRDefault="00576E2C"/>
        </w:tc>
      </w:tr>
    </w:tbl>
    <w:p w14:paraId="15460B86" w14:textId="77777777" w:rsidR="00576E2C" w:rsidRDefault="00000000">
      <w:r>
        <w:br w:type="page"/>
      </w:r>
    </w:p>
    <w:p w14:paraId="3B34D997" w14:textId="77777777" w:rsidR="00576E2C" w:rsidRDefault="00000000">
      <w:pPr>
        <w:pStyle w:val="Heading1"/>
      </w:pPr>
      <w:r>
        <w:lastRenderedPageBreak/>
        <w:t>HearSuite specific Views:</w:t>
      </w: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320"/>
        <w:gridCol w:w="4320"/>
      </w:tblGrid>
      <w:tr w:rsidR="00576E2C" w14:paraId="6B197156" w14:textId="77777777">
        <w:tc>
          <w:tcPr>
            <w:tcW w:w="4320" w:type="dxa"/>
          </w:tcPr>
          <w:p w14:paraId="758C3B63" w14:textId="77777777" w:rsidR="00576E2C" w:rsidRDefault="00000000">
            <w:pPr>
              <w:jc w:val="center"/>
            </w:pPr>
            <w:r>
              <w:rPr>
                <w:color w:val="000000"/>
                <w:sz w:val="20"/>
              </w:rPr>
              <w:t>2023-10-25-output.txt</w:t>
            </w:r>
          </w:p>
        </w:tc>
        <w:tc>
          <w:tcPr>
            <w:tcW w:w="4320" w:type="dxa"/>
          </w:tcPr>
          <w:p w14:paraId="1FCF3463" w14:textId="77777777" w:rsidR="00576E2C" w:rsidRDefault="00000000">
            <w:pPr>
              <w:jc w:val="center"/>
            </w:pPr>
            <w:r>
              <w:rPr>
                <w:color w:val="000000"/>
                <w:sz w:val="20"/>
              </w:rPr>
              <w:t>2022-08-29-output.txt</w:t>
            </w:r>
          </w:p>
        </w:tc>
      </w:tr>
      <w:tr w:rsidR="00576E2C" w14:paraId="76D5B117" w14:textId="77777777">
        <w:tc>
          <w:tcPr>
            <w:tcW w:w="4320" w:type="dxa"/>
          </w:tcPr>
          <w:p w14:paraId="4A1DD2FF" w14:textId="77777777" w:rsidR="00576E2C" w:rsidRDefault="00000000">
            <w:r>
              <w:rPr>
                <w:color w:val="000000"/>
                <w:sz w:val="20"/>
              </w:rPr>
              <w:t>-- No differences!</w:t>
            </w:r>
          </w:p>
        </w:tc>
        <w:tc>
          <w:tcPr>
            <w:tcW w:w="4320" w:type="dxa"/>
          </w:tcPr>
          <w:p w14:paraId="75346A0F" w14:textId="77777777" w:rsidR="00576E2C" w:rsidRDefault="00000000">
            <w:r>
              <w:rPr>
                <w:color w:val="000000"/>
                <w:sz w:val="20"/>
              </w:rPr>
              <w:t>-- No differences!</w:t>
            </w:r>
          </w:p>
        </w:tc>
      </w:tr>
      <w:tr w:rsidR="00576E2C" w14:paraId="1BF7F2C8" w14:textId="77777777">
        <w:tc>
          <w:tcPr>
            <w:tcW w:w="4320" w:type="dxa"/>
          </w:tcPr>
          <w:p w14:paraId="7EF7B211" w14:textId="77777777" w:rsidR="00576E2C" w:rsidRDefault="00576E2C"/>
        </w:tc>
        <w:tc>
          <w:tcPr>
            <w:tcW w:w="4320" w:type="dxa"/>
          </w:tcPr>
          <w:p w14:paraId="7F7739F9" w14:textId="77777777" w:rsidR="00576E2C" w:rsidRDefault="00576E2C"/>
        </w:tc>
      </w:tr>
    </w:tbl>
    <w:p w14:paraId="122996BC" w14:textId="77777777" w:rsidR="00576E2C" w:rsidRDefault="00000000">
      <w:r>
        <w:br w:type="page"/>
      </w:r>
    </w:p>
    <w:sectPr w:rsidR="00576E2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6824452">
    <w:abstractNumId w:val="8"/>
  </w:num>
  <w:num w:numId="2" w16cid:durableId="1711688178">
    <w:abstractNumId w:val="6"/>
  </w:num>
  <w:num w:numId="3" w16cid:durableId="1003698920">
    <w:abstractNumId w:val="5"/>
  </w:num>
  <w:num w:numId="4" w16cid:durableId="284432745">
    <w:abstractNumId w:val="4"/>
  </w:num>
  <w:num w:numId="5" w16cid:durableId="18513905">
    <w:abstractNumId w:val="7"/>
  </w:num>
  <w:num w:numId="6" w16cid:durableId="442922992">
    <w:abstractNumId w:val="3"/>
  </w:num>
  <w:num w:numId="7" w16cid:durableId="218051153">
    <w:abstractNumId w:val="2"/>
  </w:num>
  <w:num w:numId="8" w16cid:durableId="625157125">
    <w:abstractNumId w:val="1"/>
  </w:num>
  <w:num w:numId="9" w16cid:durableId="1332759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76E2C"/>
    <w:rsid w:val="00AA1D8D"/>
    <w:rsid w:val="00B47730"/>
    <w:rsid w:val="00BC39D6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B03BE4"/>
  <w14:defaultImageDpi w14:val="300"/>
  <w15:docId w15:val="{E960A674-F596-419D-8E0D-254B805F8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204</Words>
  <Characters>5065</Characters>
  <Application>Microsoft Office Word</Application>
  <DocSecurity>0</DocSecurity>
  <Lines>211</Lines>
  <Paragraphs>188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Sebastian Dymel (SEDY)</cp:lastModifiedBy>
  <cp:revision>2</cp:revision>
  <dcterms:created xsi:type="dcterms:W3CDTF">2023-10-25T10:27:00Z</dcterms:created>
  <dcterms:modified xsi:type="dcterms:W3CDTF">2023-10-25T10:27:00Z</dcterms:modified>
  <cp:category/>
</cp:coreProperties>
</file>